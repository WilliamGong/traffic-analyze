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79A98" w14:textId="77777777" w:rsidR="00A77B3E" w:rsidRPr="00BC58EF" w:rsidRDefault="00BC58EF">
      <w:pPr>
        <w:spacing w:after="400" w:line="360" w:lineRule="auto"/>
        <w:ind w:firstLine="120"/>
        <w:jc w:val="center"/>
        <w:rPr>
          <w:rFonts w:ascii="宋体" w:eastAsia="宋体" w:hAnsi="宋体"/>
        </w:rPr>
      </w:pPr>
      <w:r w:rsidRPr="00BC58EF">
        <w:rPr>
          <w:rFonts w:ascii="宋体" w:eastAsia="宋体" w:hAnsi="宋体"/>
          <w:b/>
          <w:sz w:val="32"/>
        </w:rPr>
        <w:t>疫情常态化防控阶段公共交通出行特征影响调查</w:t>
      </w:r>
    </w:p>
    <w:p w14:paraId="11C2A2CC" w14:textId="77777777" w:rsidR="00A77B3E" w:rsidRPr="00BC58EF" w:rsidRDefault="00BC58EF">
      <w:pPr>
        <w:rPr>
          <w:rFonts w:ascii="宋体" w:eastAsia="宋体" w:hAnsi="宋体"/>
          <w:b/>
          <w:sz w:val="32"/>
        </w:rPr>
      </w:pPr>
    </w:p>
    <w:p w14:paraId="72EC1D09" w14:textId="77777777" w:rsidR="00352081" w:rsidRPr="00BC58EF" w:rsidRDefault="00BC58EF">
      <w:pPr>
        <w:rPr>
          <w:rFonts w:ascii="宋体" w:eastAsia="宋体" w:hAnsi="宋体"/>
        </w:rPr>
      </w:pPr>
      <w:r w:rsidRPr="00BC58EF">
        <w:rPr>
          <w:rFonts w:ascii="宋体" w:eastAsia="宋体" w:hAnsi="宋体"/>
          <w:color w:val="666666"/>
        </w:rPr>
        <w:t>您好，本问卷针对此次重大新冠疫情事件的居民出行情况和对公共交通采取的防控措施意见进行调查，恳请您利用几分钟填写。本问卷实行匿名制，所有数据只用于统计分析，</w:t>
      </w:r>
      <w:r w:rsidRPr="00BC58EF">
        <w:rPr>
          <w:rFonts w:ascii="宋体" w:eastAsia="宋体" w:hAnsi="宋体"/>
          <w:color w:val="666666"/>
        </w:rPr>
        <w:t xml:space="preserve"> </w:t>
      </w:r>
      <w:r w:rsidRPr="00BC58EF">
        <w:rPr>
          <w:rFonts w:ascii="宋体" w:eastAsia="宋体" w:hAnsi="宋体"/>
          <w:color w:val="666666"/>
        </w:rPr>
        <w:t>请您按自己的实际情况放心填写。</w:t>
      </w:r>
    </w:p>
    <w:p w14:paraId="6722D38F" w14:textId="77777777" w:rsidR="00352081" w:rsidRPr="00BC58EF" w:rsidRDefault="00352081">
      <w:pPr>
        <w:spacing w:line="360" w:lineRule="auto"/>
        <w:rPr>
          <w:rFonts w:ascii="宋体" w:eastAsia="宋体" w:hAnsi="宋体"/>
        </w:rPr>
      </w:pPr>
    </w:p>
    <w:p w14:paraId="3E1B075D" w14:textId="77777777" w:rsidR="00352081" w:rsidRPr="00BC58EF" w:rsidRDefault="00BC58EF">
      <w:pPr>
        <w:spacing w:line="360" w:lineRule="auto"/>
        <w:rPr>
          <w:rFonts w:ascii="宋体" w:eastAsia="宋体" w:hAnsi="宋体" w:cs="微软雅黑"/>
          <w:b/>
          <w:bCs/>
          <w:sz w:val="28"/>
        </w:rPr>
      </w:pPr>
      <w:r w:rsidRPr="00BC58EF">
        <w:rPr>
          <w:rFonts w:ascii="宋体" w:eastAsia="宋体" w:hAnsi="宋体"/>
          <w:b/>
          <w:bCs/>
        </w:rPr>
        <w:t>个人信息</w:t>
      </w:r>
    </w:p>
    <w:p w14:paraId="2DF662A3" w14:textId="77777777" w:rsidR="00352081" w:rsidRPr="00BC58EF" w:rsidRDefault="00352081">
      <w:pPr>
        <w:rPr>
          <w:rFonts w:ascii="宋体" w:eastAsia="宋体" w:hAnsi="宋体"/>
        </w:rPr>
      </w:pPr>
    </w:p>
    <w:p w14:paraId="6032D79C" w14:textId="77777777" w:rsidR="00352081" w:rsidRPr="00BC58EF" w:rsidRDefault="00BC58EF">
      <w:pPr>
        <w:spacing w:line="360" w:lineRule="auto"/>
        <w:rPr>
          <w:rFonts w:ascii="宋体" w:eastAsia="宋体" w:hAnsi="宋体"/>
        </w:rPr>
      </w:pPr>
      <w:r w:rsidRPr="00BC58EF">
        <w:rPr>
          <w:rFonts w:ascii="宋体" w:eastAsia="宋体" w:hAnsi="宋体"/>
        </w:rPr>
        <w:t>1</w:t>
      </w:r>
      <w:r w:rsidRPr="00BC58EF">
        <w:rPr>
          <w:rFonts w:ascii="宋体" w:eastAsia="宋体" w:hAnsi="宋体"/>
        </w:rPr>
        <w:t>、您的性别</w:t>
      </w:r>
      <w:r w:rsidRPr="00BC58EF">
        <w:rPr>
          <w:rFonts w:ascii="宋体" w:eastAsia="宋体" w:hAnsi="宋体"/>
        </w:rPr>
        <w:t xml:space="preserve"> </w:t>
      </w:r>
      <w:commentRangeStart w:id="0"/>
      <w:r w:rsidRPr="00BC58EF">
        <w:rPr>
          <w:rFonts w:ascii="宋体" w:eastAsia="宋体" w:hAnsi="宋体"/>
        </w:rPr>
        <w:t>[</w:t>
      </w:r>
      <w:r w:rsidRPr="00BC58EF">
        <w:rPr>
          <w:rFonts w:ascii="宋体" w:eastAsia="宋体" w:hAnsi="宋体"/>
        </w:rPr>
        <w:t>单选题</w:t>
      </w:r>
      <w:r w:rsidRPr="00BC58EF">
        <w:rPr>
          <w:rFonts w:ascii="宋体" w:eastAsia="宋体" w:hAnsi="宋体"/>
        </w:rPr>
        <w:t>]</w:t>
      </w:r>
      <w:commentRangeEnd w:id="0"/>
      <w:r>
        <w:rPr>
          <w:rStyle w:val="a3"/>
        </w:rPr>
        <w:commentReference w:id="0"/>
      </w:r>
      <w:r w:rsidRPr="00BC58EF">
        <w:rPr>
          <w:rFonts w:ascii="宋体" w:eastAsia="宋体" w:hAnsi="宋体"/>
        </w:rPr>
        <w:t xml:space="preserve"> </w:t>
      </w:r>
      <w:r w:rsidRPr="00BC58EF">
        <w:rPr>
          <w:rFonts w:ascii="宋体" w:eastAsia="宋体" w:hAnsi="宋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107"/>
        <w:gridCol w:w="1107"/>
        <w:gridCol w:w="1107"/>
        <w:gridCol w:w="1107"/>
        <w:gridCol w:w="1107"/>
        <w:gridCol w:w="1107"/>
        <w:gridCol w:w="1107"/>
        <w:gridCol w:w="1107"/>
      </w:tblGrid>
      <w:tr w:rsidR="00352081" w:rsidRPr="00BC58EF" w14:paraId="5122BBFA" w14:textId="77777777">
        <w:trPr>
          <w:trHeight w:val="500"/>
        </w:trPr>
        <w:tc>
          <w:tcPr>
            <w:tcW w:w="890" w:type="dxa"/>
            <w:shd w:val="clear" w:color="auto" w:fill="FFFFFF"/>
            <w:vAlign w:val="center"/>
          </w:tcPr>
          <w:p w14:paraId="1986780E" w14:textId="77777777" w:rsidR="00352081" w:rsidRPr="00BC58EF" w:rsidRDefault="00BC58EF">
            <w:pPr>
              <w:rPr>
                <w:rFonts w:ascii="宋体" w:eastAsia="宋体" w:hAnsi="宋体"/>
              </w:rPr>
            </w:pPr>
            <w:r w:rsidRPr="00BC58EF">
              <w:rPr>
                <w:rFonts w:ascii="宋体" w:eastAsia="宋体" w:hAnsi="宋体"/>
              </w:rPr>
              <w:t>○</w:t>
            </w:r>
            <w:r w:rsidRPr="00BC58EF">
              <w:rPr>
                <w:rFonts w:ascii="宋体" w:eastAsia="宋体" w:hAnsi="宋体"/>
              </w:rPr>
              <w:t>男</w:t>
            </w:r>
          </w:p>
        </w:tc>
        <w:tc>
          <w:tcPr>
            <w:tcW w:w="890" w:type="dxa"/>
            <w:shd w:val="clear" w:color="auto" w:fill="FFFFFF"/>
            <w:vAlign w:val="center"/>
          </w:tcPr>
          <w:p w14:paraId="56B878A4"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女</w:t>
            </w:r>
          </w:p>
        </w:tc>
        <w:tc>
          <w:tcPr>
            <w:tcW w:w="890" w:type="dxa"/>
            <w:shd w:val="clear" w:color="auto" w:fill="FFFFFF"/>
            <w:vAlign w:val="center"/>
          </w:tcPr>
          <w:p w14:paraId="7DF91752" w14:textId="77777777" w:rsidR="00352081" w:rsidRPr="00BC58EF" w:rsidRDefault="00352081">
            <w:pPr>
              <w:rPr>
                <w:rFonts w:ascii="宋体" w:eastAsia="宋体" w:hAnsi="宋体" w:cs="微软雅黑"/>
                <w:sz w:val="28"/>
              </w:rPr>
            </w:pPr>
          </w:p>
        </w:tc>
        <w:tc>
          <w:tcPr>
            <w:tcW w:w="890" w:type="dxa"/>
            <w:shd w:val="clear" w:color="auto" w:fill="FFFFFF"/>
            <w:vAlign w:val="center"/>
          </w:tcPr>
          <w:p w14:paraId="5800ACA2" w14:textId="77777777" w:rsidR="00352081" w:rsidRPr="00BC58EF" w:rsidRDefault="00352081">
            <w:pPr>
              <w:rPr>
                <w:rFonts w:ascii="宋体" w:eastAsia="宋体" w:hAnsi="宋体" w:cs="微软雅黑"/>
                <w:sz w:val="28"/>
              </w:rPr>
            </w:pPr>
          </w:p>
        </w:tc>
        <w:tc>
          <w:tcPr>
            <w:tcW w:w="890" w:type="dxa"/>
            <w:shd w:val="clear" w:color="auto" w:fill="FFFFFF"/>
            <w:vAlign w:val="center"/>
          </w:tcPr>
          <w:p w14:paraId="2CEBA8D5" w14:textId="77777777" w:rsidR="00352081" w:rsidRPr="00BC58EF" w:rsidRDefault="00352081">
            <w:pPr>
              <w:rPr>
                <w:rFonts w:ascii="宋体" w:eastAsia="宋体" w:hAnsi="宋体" w:cs="微软雅黑"/>
                <w:sz w:val="28"/>
              </w:rPr>
            </w:pPr>
          </w:p>
        </w:tc>
        <w:tc>
          <w:tcPr>
            <w:tcW w:w="890" w:type="dxa"/>
            <w:shd w:val="clear" w:color="auto" w:fill="FFFFFF"/>
            <w:vAlign w:val="center"/>
          </w:tcPr>
          <w:p w14:paraId="67B8AF05" w14:textId="77777777" w:rsidR="00352081" w:rsidRPr="00BC58EF" w:rsidRDefault="00352081">
            <w:pPr>
              <w:rPr>
                <w:rFonts w:ascii="宋体" w:eastAsia="宋体" w:hAnsi="宋体" w:cs="微软雅黑"/>
                <w:sz w:val="28"/>
              </w:rPr>
            </w:pPr>
          </w:p>
        </w:tc>
        <w:tc>
          <w:tcPr>
            <w:tcW w:w="890" w:type="dxa"/>
            <w:shd w:val="clear" w:color="auto" w:fill="FFFFFF"/>
            <w:vAlign w:val="center"/>
          </w:tcPr>
          <w:p w14:paraId="331F4323" w14:textId="77777777" w:rsidR="00352081" w:rsidRPr="00BC58EF" w:rsidRDefault="00352081">
            <w:pPr>
              <w:rPr>
                <w:rFonts w:ascii="宋体" w:eastAsia="宋体" w:hAnsi="宋体" w:cs="微软雅黑"/>
                <w:sz w:val="28"/>
              </w:rPr>
            </w:pPr>
          </w:p>
        </w:tc>
        <w:tc>
          <w:tcPr>
            <w:tcW w:w="890" w:type="dxa"/>
            <w:shd w:val="clear" w:color="auto" w:fill="FFFFFF"/>
            <w:vAlign w:val="center"/>
          </w:tcPr>
          <w:p w14:paraId="515F53E8" w14:textId="77777777" w:rsidR="00352081" w:rsidRPr="00BC58EF" w:rsidRDefault="00352081">
            <w:pPr>
              <w:rPr>
                <w:rFonts w:ascii="宋体" w:eastAsia="宋体" w:hAnsi="宋体" w:cs="微软雅黑"/>
                <w:sz w:val="28"/>
              </w:rPr>
            </w:pPr>
          </w:p>
        </w:tc>
      </w:tr>
    </w:tbl>
    <w:p w14:paraId="3C9257B6" w14:textId="77777777" w:rsidR="00352081" w:rsidRPr="00BC58EF" w:rsidRDefault="00352081">
      <w:pPr>
        <w:rPr>
          <w:rFonts w:ascii="宋体" w:eastAsia="宋体" w:hAnsi="宋体"/>
        </w:rPr>
      </w:pPr>
    </w:p>
    <w:p w14:paraId="553BBE8D" w14:textId="77777777" w:rsidR="00352081" w:rsidRPr="00BC58EF" w:rsidRDefault="00BC58EF">
      <w:pPr>
        <w:spacing w:line="360" w:lineRule="auto"/>
        <w:rPr>
          <w:rFonts w:ascii="宋体" w:eastAsia="宋体" w:hAnsi="宋体"/>
        </w:rPr>
      </w:pPr>
      <w:r w:rsidRPr="00BC58EF">
        <w:rPr>
          <w:rFonts w:ascii="宋体" w:eastAsia="宋体" w:hAnsi="宋体"/>
        </w:rPr>
        <w:t>2</w:t>
      </w:r>
      <w:r w:rsidRPr="00BC58EF">
        <w:rPr>
          <w:rFonts w:ascii="宋体" w:eastAsia="宋体" w:hAnsi="宋体"/>
        </w:rPr>
        <w:t>、您的年龄段</w:t>
      </w:r>
      <w:r w:rsidRPr="00BC58EF">
        <w:rPr>
          <w:rFonts w:ascii="宋体" w:eastAsia="宋体" w:hAnsi="宋体"/>
        </w:rPr>
        <w:t xml:space="preserve"> [</w:t>
      </w:r>
      <w:r w:rsidRPr="00BC58EF">
        <w:rPr>
          <w:rFonts w:ascii="宋体" w:eastAsia="宋体" w:hAnsi="宋体"/>
        </w:rPr>
        <w:t>单选题</w:t>
      </w:r>
      <w:r w:rsidRPr="00BC58EF">
        <w:rPr>
          <w:rFonts w:ascii="宋体" w:eastAsia="宋体" w:hAnsi="宋体"/>
        </w:rPr>
        <w:t xml:space="preserve">] </w:t>
      </w:r>
      <w:r w:rsidRPr="00BC58EF">
        <w:rPr>
          <w:rFonts w:ascii="宋体" w:eastAsia="宋体" w:hAnsi="宋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1266"/>
        <w:gridCol w:w="1265"/>
        <w:gridCol w:w="1265"/>
        <w:gridCol w:w="1265"/>
        <w:gridCol w:w="1265"/>
        <w:gridCol w:w="1265"/>
        <w:gridCol w:w="1265"/>
      </w:tblGrid>
      <w:tr w:rsidR="00352081" w:rsidRPr="00BC58EF" w14:paraId="725E2986" w14:textId="77777777">
        <w:trPr>
          <w:trHeight w:val="500"/>
        </w:trPr>
        <w:tc>
          <w:tcPr>
            <w:tcW w:w="1023" w:type="dxa"/>
            <w:shd w:val="clear" w:color="auto" w:fill="FFFFFF"/>
            <w:vAlign w:val="center"/>
          </w:tcPr>
          <w:p w14:paraId="700A1477" w14:textId="77777777" w:rsidR="00352081" w:rsidRPr="00BC58EF" w:rsidRDefault="00BC58EF">
            <w:pPr>
              <w:rPr>
                <w:rFonts w:ascii="宋体" w:eastAsia="宋体" w:hAnsi="宋体"/>
              </w:rPr>
            </w:pPr>
            <w:r w:rsidRPr="00BC58EF">
              <w:rPr>
                <w:rFonts w:ascii="宋体" w:eastAsia="宋体" w:hAnsi="宋体"/>
              </w:rPr>
              <w:t>○18</w:t>
            </w:r>
            <w:r w:rsidRPr="00BC58EF">
              <w:rPr>
                <w:rFonts w:ascii="宋体" w:eastAsia="宋体" w:hAnsi="宋体"/>
              </w:rPr>
              <w:t>岁及以下</w:t>
            </w:r>
          </w:p>
        </w:tc>
        <w:tc>
          <w:tcPr>
            <w:tcW w:w="1023" w:type="dxa"/>
            <w:shd w:val="clear" w:color="auto" w:fill="FFFFFF"/>
            <w:vAlign w:val="center"/>
          </w:tcPr>
          <w:p w14:paraId="4DC012FD" w14:textId="77777777" w:rsidR="00352081" w:rsidRPr="00BC58EF" w:rsidRDefault="00BC58EF">
            <w:pPr>
              <w:rPr>
                <w:rFonts w:ascii="宋体" w:eastAsia="宋体" w:hAnsi="宋体" w:cs="微软雅黑"/>
                <w:sz w:val="28"/>
              </w:rPr>
            </w:pPr>
            <w:r w:rsidRPr="00BC58EF">
              <w:rPr>
                <w:rFonts w:ascii="宋体" w:eastAsia="宋体" w:hAnsi="宋体"/>
              </w:rPr>
              <w:t>○19~25</w:t>
            </w:r>
            <w:r w:rsidRPr="00BC58EF">
              <w:rPr>
                <w:rFonts w:ascii="宋体" w:eastAsia="宋体" w:hAnsi="宋体"/>
              </w:rPr>
              <w:t>岁</w:t>
            </w:r>
          </w:p>
        </w:tc>
        <w:tc>
          <w:tcPr>
            <w:tcW w:w="1023" w:type="dxa"/>
            <w:shd w:val="clear" w:color="auto" w:fill="FFFFFF"/>
            <w:vAlign w:val="center"/>
          </w:tcPr>
          <w:p w14:paraId="5CA55431" w14:textId="77777777" w:rsidR="00352081" w:rsidRPr="00BC58EF" w:rsidRDefault="00BC58EF">
            <w:pPr>
              <w:rPr>
                <w:rFonts w:ascii="宋体" w:eastAsia="宋体" w:hAnsi="宋体" w:cs="微软雅黑"/>
                <w:sz w:val="28"/>
              </w:rPr>
            </w:pPr>
            <w:r w:rsidRPr="00BC58EF">
              <w:rPr>
                <w:rFonts w:ascii="宋体" w:eastAsia="宋体" w:hAnsi="宋体"/>
              </w:rPr>
              <w:t>○26~30</w:t>
            </w:r>
            <w:r w:rsidRPr="00BC58EF">
              <w:rPr>
                <w:rFonts w:ascii="宋体" w:eastAsia="宋体" w:hAnsi="宋体"/>
              </w:rPr>
              <w:t>岁</w:t>
            </w:r>
          </w:p>
        </w:tc>
        <w:tc>
          <w:tcPr>
            <w:tcW w:w="1023" w:type="dxa"/>
            <w:shd w:val="clear" w:color="auto" w:fill="FFFFFF"/>
            <w:vAlign w:val="center"/>
          </w:tcPr>
          <w:p w14:paraId="4D9BC54D" w14:textId="77777777" w:rsidR="00352081" w:rsidRPr="00BC58EF" w:rsidRDefault="00BC58EF">
            <w:pPr>
              <w:rPr>
                <w:rFonts w:ascii="宋体" w:eastAsia="宋体" w:hAnsi="宋体" w:cs="微软雅黑"/>
                <w:sz w:val="28"/>
              </w:rPr>
            </w:pPr>
            <w:r w:rsidRPr="00BC58EF">
              <w:rPr>
                <w:rFonts w:ascii="宋体" w:eastAsia="宋体" w:hAnsi="宋体"/>
              </w:rPr>
              <w:t>○31~40</w:t>
            </w:r>
            <w:r w:rsidRPr="00BC58EF">
              <w:rPr>
                <w:rFonts w:ascii="宋体" w:eastAsia="宋体" w:hAnsi="宋体"/>
              </w:rPr>
              <w:t>岁</w:t>
            </w:r>
          </w:p>
        </w:tc>
        <w:tc>
          <w:tcPr>
            <w:tcW w:w="1023" w:type="dxa"/>
            <w:shd w:val="clear" w:color="auto" w:fill="FFFFFF"/>
            <w:vAlign w:val="center"/>
          </w:tcPr>
          <w:p w14:paraId="6BECEB38" w14:textId="77777777" w:rsidR="00352081" w:rsidRPr="00BC58EF" w:rsidRDefault="00BC58EF">
            <w:pPr>
              <w:rPr>
                <w:rFonts w:ascii="宋体" w:eastAsia="宋体" w:hAnsi="宋体" w:cs="微软雅黑"/>
                <w:sz w:val="28"/>
              </w:rPr>
            </w:pPr>
            <w:r w:rsidRPr="00BC58EF">
              <w:rPr>
                <w:rFonts w:ascii="宋体" w:eastAsia="宋体" w:hAnsi="宋体"/>
              </w:rPr>
              <w:t>○41~50</w:t>
            </w:r>
            <w:r w:rsidRPr="00BC58EF">
              <w:rPr>
                <w:rFonts w:ascii="宋体" w:eastAsia="宋体" w:hAnsi="宋体"/>
              </w:rPr>
              <w:t>岁</w:t>
            </w:r>
          </w:p>
        </w:tc>
        <w:tc>
          <w:tcPr>
            <w:tcW w:w="1023" w:type="dxa"/>
            <w:shd w:val="clear" w:color="auto" w:fill="FFFFFF"/>
            <w:vAlign w:val="center"/>
          </w:tcPr>
          <w:p w14:paraId="7B08B1C9" w14:textId="77777777" w:rsidR="00352081" w:rsidRPr="00BC58EF" w:rsidRDefault="00BC58EF">
            <w:pPr>
              <w:rPr>
                <w:rFonts w:ascii="宋体" w:eastAsia="宋体" w:hAnsi="宋体" w:cs="微软雅黑"/>
                <w:sz w:val="28"/>
              </w:rPr>
            </w:pPr>
            <w:r w:rsidRPr="00BC58EF">
              <w:rPr>
                <w:rFonts w:ascii="宋体" w:eastAsia="宋体" w:hAnsi="宋体"/>
              </w:rPr>
              <w:t>○51~60</w:t>
            </w:r>
            <w:r w:rsidRPr="00BC58EF">
              <w:rPr>
                <w:rFonts w:ascii="宋体" w:eastAsia="宋体" w:hAnsi="宋体"/>
              </w:rPr>
              <w:t>岁</w:t>
            </w:r>
          </w:p>
        </w:tc>
        <w:tc>
          <w:tcPr>
            <w:tcW w:w="1023" w:type="dxa"/>
            <w:shd w:val="clear" w:color="auto" w:fill="FFFFFF"/>
            <w:vAlign w:val="center"/>
          </w:tcPr>
          <w:p w14:paraId="17996256" w14:textId="77777777" w:rsidR="00352081" w:rsidRPr="00BC58EF" w:rsidRDefault="00BC58EF">
            <w:pPr>
              <w:rPr>
                <w:rFonts w:ascii="宋体" w:eastAsia="宋体" w:hAnsi="宋体" w:cs="微软雅黑"/>
                <w:sz w:val="28"/>
              </w:rPr>
            </w:pPr>
            <w:r w:rsidRPr="00BC58EF">
              <w:rPr>
                <w:rFonts w:ascii="宋体" w:eastAsia="宋体" w:hAnsi="宋体"/>
              </w:rPr>
              <w:t>○61</w:t>
            </w:r>
            <w:r w:rsidRPr="00BC58EF">
              <w:rPr>
                <w:rFonts w:ascii="宋体" w:eastAsia="宋体" w:hAnsi="宋体"/>
              </w:rPr>
              <w:t>岁及以上</w:t>
            </w:r>
          </w:p>
        </w:tc>
      </w:tr>
    </w:tbl>
    <w:p w14:paraId="216BE0EF" w14:textId="77777777" w:rsidR="00352081" w:rsidRPr="00BC58EF" w:rsidRDefault="00352081">
      <w:pPr>
        <w:rPr>
          <w:rFonts w:ascii="宋体" w:eastAsia="宋体" w:hAnsi="宋体"/>
        </w:rPr>
      </w:pPr>
    </w:p>
    <w:p w14:paraId="42A0EFFD" w14:textId="77777777" w:rsidR="00352081" w:rsidRPr="00BC58EF" w:rsidRDefault="00BC58EF">
      <w:pPr>
        <w:spacing w:line="360" w:lineRule="auto"/>
        <w:rPr>
          <w:rFonts w:ascii="宋体" w:eastAsia="宋体" w:hAnsi="宋体"/>
        </w:rPr>
      </w:pPr>
      <w:r w:rsidRPr="00BC58EF">
        <w:rPr>
          <w:rFonts w:ascii="宋体" w:eastAsia="宋体" w:hAnsi="宋体"/>
        </w:rPr>
        <w:t>3</w:t>
      </w:r>
      <w:r w:rsidRPr="00BC58EF">
        <w:rPr>
          <w:rFonts w:ascii="宋体" w:eastAsia="宋体" w:hAnsi="宋体"/>
        </w:rPr>
        <w:t>、您所在的城市</w:t>
      </w:r>
      <w:r w:rsidRPr="00BC58EF">
        <w:rPr>
          <w:rFonts w:ascii="宋体" w:eastAsia="宋体" w:hAnsi="宋体"/>
        </w:rPr>
        <w:t xml:space="preserve"> [</w:t>
      </w:r>
      <w:r w:rsidRPr="00BC58EF">
        <w:rPr>
          <w:rFonts w:ascii="宋体" w:eastAsia="宋体" w:hAnsi="宋体"/>
        </w:rPr>
        <w:t>填空题</w:t>
      </w:r>
      <w:r w:rsidRPr="00BC58EF">
        <w:rPr>
          <w:rFonts w:ascii="宋体" w:eastAsia="宋体" w:hAnsi="宋体"/>
        </w:rPr>
        <w:t xml:space="preserve">] </w:t>
      </w:r>
      <w:r w:rsidRPr="00BC58EF">
        <w:rPr>
          <w:rFonts w:ascii="宋体" w:eastAsia="宋体" w:hAnsi="宋体"/>
          <w:color w:val="FF0000"/>
        </w:rPr>
        <w:t>*</w:t>
      </w:r>
    </w:p>
    <w:p w14:paraId="33239B79" w14:textId="77777777" w:rsidR="00352081" w:rsidRPr="00BC58EF" w:rsidRDefault="00BC58EF">
      <w:pPr>
        <w:rPr>
          <w:rFonts w:ascii="宋体" w:eastAsia="宋体" w:hAnsi="宋体"/>
        </w:rPr>
      </w:pPr>
      <w:r w:rsidRPr="00BC58EF">
        <w:rPr>
          <w:rFonts w:ascii="宋体" w:eastAsia="宋体" w:hAnsi="宋体"/>
        </w:rPr>
        <w:t>_________________________________</w:t>
      </w:r>
    </w:p>
    <w:p w14:paraId="78102D45" w14:textId="77777777" w:rsidR="00352081" w:rsidRPr="00BC58EF" w:rsidRDefault="00352081">
      <w:pPr>
        <w:rPr>
          <w:rFonts w:ascii="宋体" w:eastAsia="宋体" w:hAnsi="宋体"/>
        </w:rPr>
      </w:pPr>
    </w:p>
    <w:p w14:paraId="1FA5B8BD" w14:textId="77777777" w:rsidR="00352081" w:rsidRPr="00BC58EF" w:rsidRDefault="00BC58EF">
      <w:pPr>
        <w:spacing w:line="360" w:lineRule="auto"/>
        <w:rPr>
          <w:rFonts w:ascii="宋体" w:eastAsia="宋体" w:hAnsi="宋体"/>
        </w:rPr>
      </w:pPr>
      <w:r w:rsidRPr="00BC58EF">
        <w:rPr>
          <w:rFonts w:ascii="宋体" w:eastAsia="宋体" w:hAnsi="宋体"/>
        </w:rPr>
        <w:t>4</w:t>
      </w:r>
      <w:r w:rsidRPr="00BC58EF">
        <w:rPr>
          <w:rFonts w:ascii="宋体" w:eastAsia="宋体" w:hAnsi="宋体"/>
        </w:rPr>
        <w:t>、您的学历</w:t>
      </w:r>
      <w:r w:rsidRPr="00BC58EF">
        <w:rPr>
          <w:rFonts w:ascii="宋体" w:eastAsia="宋体" w:hAnsi="宋体"/>
        </w:rPr>
        <w:t xml:space="preserve"> [</w:t>
      </w:r>
      <w:r w:rsidRPr="00BC58EF">
        <w:rPr>
          <w:rFonts w:ascii="宋体" w:eastAsia="宋体" w:hAnsi="宋体"/>
        </w:rPr>
        <w:t>单选题</w:t>
      </w:r>
      <w:r w:rsidRPr="00BC58EF">
        <w:rPr>
          <w:rFonts w:ascii="宋体" w:eastAsia="宋体" w:hAnsi="宋体"/>
        </w:rPr>
        <w:t xml:space="preserve">] </w:t>
      </w:r>
      <w:r w:rsidRPr="00BC58EF">
        <w:rPr>
          <w:rFonts w:ascii="宋体" w:eastAsia="宋体" w:hAnsi="宋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352081" w:rsidRPr="00BC58EF" w14:paraId="0B9EA1B3" w14:textId="77777777">
        <w:trPr>
          <w:trHeight w:val="500"/>
        </w:trPr>
        <w:tc>
          <w:tcPr>
            <w:tcW w:w="7400" w:type="dxa"/>
            <w:shd w:val="clear" w:color="auto" w:fill="FFFFFF"/>
            <w:vAlign w:val="center"/>
          </w:tcPr>
          <w:p w14:paraId="33ACEA20" w14:textId="77777777" w:rsidR="00352081" w:rsidRPr="00BC58EF" w:rsidRDefault="00BC58EF">
            <w:pPr>
              <w:rPr>
                <w:rFonts w:ascii="宋体" w:eastAsia="宋体" w:hAnsi="宋体"/>
              </w:rPr>
            </w:pPr>
            <w:r w:rsidRPr="00BC58EF">
              <w:rPr>
                <w:rFonts w:ascii="宋体" w:eastAsia="宋体" w:hAnsi="宋体"/>
              </w:rPr>
              <w:t>○</w:t>
            </w:r>
            <w:r w:rsidRPr="00BC58EF">
              <w:rPr>
                <w:rFonts w:ascii="宋体" w:eastAsia="宋体" w:hAnsi="宋体"/>
              </w:rPr>
              <w:t>小学</w:t>
            </w:r>
          </w:p>
        </w:tc>
      </w:tr>
      <w:tr w:rsidR="00352081" w:rsidRPr="00BC58EF" w14:paraId="30A40ABA" w14:textId="77777777">
        <w:trPr>
          <w:trHeight w:val="500"/>
        </w:trPr>
        <w:tc>
          <w:tcPr>
            <w:tcW w:w="7400" w:type="dxa"/>
            <w:shd w:val="clear" w:color="auto" w:fill="FFFFFF"/>
            <w:vAlign w:val="center"/>
          </w:tcPr>
          <w:p w14:paraId="5FADFBDC"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初中</w:t>
            </w:r>
          </w:p>
        </w:tc>
      </w:tr>
      <w:tr w:rsidR="00352081" w:rsidRPr="00BC58EF" w14:paraId="463B2070" w14:textId="77777777">
        <w:trPr>
          <w:trHeight w:val="500"/>
        </w:trPr>
        <w:tc>
          <w:tcPr>
            <w:tcW w:w="7400" w:type="dxa"/>
            <w:shd w:val="clear" w:color="auto" w:fill="FFFFFF"/>
            <w:vAlign w:val="center"/>
          </w:tcPr>
          <w:p w14:paraId="203C5950"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中专</w:t>
            </w:r>
            <w:r w:rsidRPr="00BC58EF">
              <w:rPr>
                <w:rFonts w:ascii="宋体" w:eastAsia="宋体" w:hAnsi="宋体"/>
              </w:rPr>
              <w:t>/</w:t>
            </w:r>
            <w:r w:rsidRPr="00BC58EF">
              <w:rPr>
                <w:rFonts w:ascii="宋体" w:eastAsia="宋体" w:hAnsi="宋体"/>
              </w:rPr>
              <w:t>高中</w:t>
            </w:r>
          </w:p>
        </w:tc>
      </w:tr>
      <w:tr w:rsidR="00352081" w:rsidRPr="00BC58EF" w14:paraId="05F746FA" w14:textId="77777777">
        <w:trPr>
          <w:trHeight w:val="500"/>
        </w:trPr>
        <w:tc>
          <w:tcPr>
            <w:tcW w:w="7400" w:type="dxa"/>
            <w:shd w:val="clear" w:color="auto" w:fill="FFFFFF"/>
            <w:vAlign w:val="center"/>
          </w:tcPr>
          <w:p w14:paraId="65584260"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大专</w:t>
            </w:r>
            <w:r w:rsidRPr="00BC58EF">
              <w:rPr>
                <w:rFonts w:ascii="宋体" w:eastAsia="宋体" w:hAnsi="宋体"/>
              </w:rPr>
              <w:t>/</w:t>
            </w:r>
            <w:r w:rsidRPr="00BC58EF">
              <w:rPr>
                <w:rFonts w:ascii="宋体" w:eastAsia="宋体" w:hAnsi="宋体"/>
              </w:rPr>
              <w:t>本科</w:t>
            </w:r>
          </w:p>
        </w:tc>
      </w:tr>
      <w:tr w:rsidR="00352081" w:rsidRPr="00BC58EF" w14:paraId="678C5FD4" w14:textId="77777777">
        <w:trPr>
          <w:trHeight w:val="500"/>
        </w:trPr>
        <w:tc>
          <w:tcPr>
            <w:tcW w:w="7400" w:type="dxa"/>
            <w:shd w:val="clear" w:color="auto" w:fill="FFFFFF"/>
            <w:vAlign w:val="center"/>
          </w:tcPr>
          <w:p w14:paraId="7A6AA016"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硕士及以上</w:t>
            </w:r>
          </w:p>
        </w:tc>
      </w:tr>
    </w:tbl>
    <w:p w14:paraId="0F454154" w14:textId="77777777" w:rsidR="00352081" w:rsidRPr="00BC58EF" w:rsidRDefault="00352081">
      <w:pPr>
        <w:rPr>
          <w:rFonts w:ascii="宋体" w:eastAsia="宋体" w:hAnsi="宋体"/>
        </w:rPr>
      </w:pPr>
    </w:p>
    <w:p w14:paraId="6EE7E9E9" w14:textId="77777777" w:rsidR="00352081" w:rsidRPr="00BC58EF" w:rsidRDefault="00BC58EF">
      <w:pPr>
        <w:spacing w:line="360" w:lineRule="auto"/>
        <w:rPr>
          <w:rFonts w:ascii="宋体" w:eastAsia="宋体" w:hAnsi="宋体"/>
        </w:rPr>
      </w:pPr>
      <w:r w:rsidRPr="00BC58EF">
        <w:rPr>
          <w:rFonts w:ascii="宋体" w:eastAsia="宋体" w:hAnsi="宋体"/>
        </w:rPr>
        <w:t>5</w:t>
      </w:r>
      <w:r w:rsidRPr="00BC58EF">
        <w:rPr>
          <w:rFonts w:ascii="宋体" w:eastAsia="宋体" w:hAnsi="宋体"/>
        </w:rPr>
        <w:t>、您的职业性质</w:t>
      </w:r>
      <w:r w:rsidRPr="00BC58EF">
        <w:rPr>
          <w:rFonts w:ascii="宋体" w:eastAsia="宋体" w:hAnsi="宋体"/>
        </w:rPr>
        <w:t xml:space="preserve"> [</w:t>
      </w:r>
      <w:r w:rsidRPr="00BC58EF">
        <w:rPr>
          <w:rFonts w:ascii="宋体" w:eastAsia="宋体" w:hAnsi="宋体"/>
        </w:rPr>
        <w:t>单选题</w:t>
      </w:r>
      <w:r w:rsidRPr="00BC58EF">
        <w:rPr>
          <w:rFonts w:ascii="宋体" w:eastAsia="宋体" w:hAnsi="宋体"/>
        </w:rPr>
        <w:t xml:space="preserve">] </w:t>
      </w:r>
      <w:r w:rsidRPr="00BC58EF">
        <w:rPr>
          <w:rFonts w:ascii="宋体" w:eastAsia="宋体" w:hAnsi="宋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352081" w:rsidRPr="00BC58EF" w14:paraId="39AE921D" w14:textId="77777777">
        <w:trPr>
          <w:trHeight w:val="500"/>
        </w:trPr>
        <w:tc>
          <w:tcPr>
            <w:tcW w:w="7400" w:type="dxa"/>
            <w:shd w:val="clear" w:color="auto" w:fill="FFFFFF"/>
            <w:vAlign w:val="center"/>
          </w:tcPr>
          <w:p w14:paraId="52058AE7" w14:textId="77777777" w:rsidR="00352081" w:rsidRPr="00BC58EF" w:rsidRDefault="00BC58EF">
            <w:pPr>
              <w:rPr>
                <w:rFonts w:ascii="宋体" w:eastAsia="宋体" w:hAnsi="宋体"/>
              </w:rPr>
            </w:pPr>
            <w:r w:rsidRPr="00BC58EF">
              <w:rPr>
                <w:rFonts w:ascii="宋体" w:eastAsia="宋体" w:hAnsi="宋体"/>
              </w:rPr>
              <w:t>○</w:t>
            </w:r>
            <w:r w:rsidRPr="00BC58EF">
              <w:rPr>
                <w:rFonts w:ascii="宋体" w:eastAsia="宋体" w:hAnsi="宋体"/>
              </w:rPr>
              <w:t>学生</w:t>
            </w:r>
          </w:p>
        </w:tc>
      </w:tr>
      <w:tr w:rsidR="00352081" w:rsidRPr="00BC58EF" w14:paraId="191F4F59" w14:textId="77777777">
        <w:trPr>
          <w:trHeight w:val="500"/>
        </w:trPr>
        <w:tc>
          <w:tcPr>
            <w:tcW w:w="7400" w:type="dxa"/>
            <w:shd w:val="clear" w:color="auto" w:fill="FFFFFF"/>
            <w:vAlign w:val="center"/>
          </w:tcPr>
          <w:p w14:paraId="79284656"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通勤时间固定</w:t>
            </w:r>
          </w:p>
        </w:tc>
      </w:tr>
      <w:tr w:rsidR="00352081" w:rsidRPr="00BC58EF" w14:paraId="1CE9F451" w14:textId="77777777">
        <w:trPr>
          <w:trHeight w:val="500"/>
        </w:trPr>
        <w:tc>
          <w:tcPr>
            <w:tcW w:w="7400" w:type="dxa"/>
            <w:shd w:val="clear" w:color="auto" w:fill="FFFFFF"/>
            <w:vAlign w:val="center"/>
          </w:tcPr>
          <w:p w14:paraId="6133D7C8"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通勤时间不固定</w:t>
            </w:r>
          </w:p>
        </w:tc>
      </w:tr>
    </w:tbl>
    <w:p w14:paraId="564E870A" w14:textId="77777777" w:rsidR="00352081" w:rsidRPr="00BC58EF" w:rsidRDefault="00352081">
      <w:pPr>
        <w:rPr>
          <w:rFonts w:ascii="宋体" w:eastAsia="宋体" w:hAnsi="宋体"/>
        </w:rPr>
      </w:pPr>
    </w:p>
    <w:p w14:paraId="1D9F6CA4" w14:textId="77777777" w:rsidR="00352081" w:rsidRPr="00BC58EF" w:rsidRDefault="00BC58EF">
      <w:pPr>
        <w:spacing w:line="360" w:lineRule="auto"/>
        <w:rPr>
          <w:rFonts w:ascii="宋体" w:eastAsia="宋体" w:hAnsi="宋体"/>
        </w:rPr>
      </w:pPr>
      <w:r w:rsidRPr="00BC58EF">
        <w:rPr>
          <w:rFonts w:ascii="宋体" w:eastAsia="宋体" w:hAnsi="宋体"/>
        </w:rPr>
        <w:lastRenderedPageBreak/>
        <w:t>6</w:t>
      </w:r>
      <w:r w:rsidRPr="00BC58EF">
        <w:rPr>
          <w:rFonts w:ascii="宋体" w:eastAsia="宋体" w:hAnsi="宋体"/>
        </w:rPr>
        <w:t>、您的月收入为</w:t>
      </w:r>
      <w:r w:rsidRPr="00BC58EF">
        <w:rPr>
          <w:rFonts w:ascii="宋体" w:eastAsia="宋体" w:hAnsi="宋体"/>
        </w:rPr>
        <w:t xml:space="preserve"> [</w:t>
      </w:r>
      <w:r w:rsidRPr="00BC58EF">
        <w:rPr>
          <w:rFonts w:ascii="宋体" w:eastAsia="宋体" w:hAnsi="宋体"/>
        </w:rPr>
        <w:t>单选题</w:t>
      </w:r>
      <w:r w:rsidRPr="00BC58EF">
        <w:rPr>
          <w:rFonts w:ascii="宋体" w:eastAsia="宋体" w:hAnsi="宋体"/>
        </w:rPr>
        <w:t xml:space="preserve">] </w:t>
      </w:r>
      <w:r w:rsidRPr="00BC58EF">
        <w:rPr>
          <w:rFonts w:ascii="宋体" w:eastAsia="宋体" w:hAnsi="宋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352081" w:rsidRPr="00BC58EF" w14:paraId="0C69DAF7" w14:textId="77777777">
        <w:trPr>
          <w:trHeight w:val="500"/>
        </w:trPr>
        <w:tc>
          <w:tcPr>
            <w:tcW w:w="7400" w:type="dxa"/>
            <w:shd w:val="clear" w:color="auto" w:fill="FFFFFF"/>
            <w:vAlign w:val="center"/>
          </w:tcPr>
          <w:p w14:paraId="08179989" w14:textId="77777777" w:rsidR="00352081" w:rsidRPr="00BC58EF" w:rsidRDefault="00BC58EF">
            <w:pPr>
              <w:rPr>
                <w:rFonts w:ascii="宋体" w:eastAsia="宋体" w:hAnsi="宋体"/>
              </w:rPr>
            </w:pPr>
            <w:r w:rsidRPr="00BC58EF">
              <w:rPr>
                <w:rFonts w:ascii="宋体" w:eastAsia="宋体" w:hAnsi="宋体"/>
              </w:rPr>
              <w:t>○3</w:t>
            </w:r>
            <w:r w:rsidRPr="00BC58EF">
              <w:rPr>
                <w:rFonts w:ascii="宋体" w:eastAsia="宋体" w:hAnsi="宋体"/>
              </w:rPr>
              <w:t>千元以下</w:t>
            </w:r>
          </w:p>
        </w:tc>
      </w:tr>
      <w:tr w:rsidR="00352081" w:rsidRPr="00BC58EF" w14:paraId="66FDB7B4" w14:textId="77777777">
        <w:trPr>
          <w:trHeight w:val="500"/>
        </w:trPr>
        <w:tc>
          <w:tcPr>
            <w:tcW w:w="7400" w:type="dxa"/>
            <w:shd w:val="clear" w:color="auto" w:fill="FFFFFF"/>
            <w:vAlign w:val="center"/>
          </w:tcPr>
          <w:p w14:paraId="5401E010" w14:textId="77777777" w:rsidR="00352081" w:rsidRPr="00BC58EF" w:rsidRDefault="00BC58EF">
            <w:pPr>
              <w:rPr>
                <w:rFonts w:ascii="宋体" w:eastAsia="宋体" w:hAnsi="宋体" w:cs="微软雅黑"/>
                <w:sz w:val="28"/>
              </w:rPr>
            </w:pPr>
            <w:r w:rsidRPr="00BC58EF">
              <w:rPr>
                <w:rFonts w:ascii="宋体" w:eastAsia="宋体" w:hAnsi="宋体"/>
              </w:rPr>
              <w:t>○3</w:t>
            </w:r>
            <w:r w:rsidRPr="00BC58EF">
              <w:rPr>
                <w:rFonts w:ascii="宋体" w:eastAsia="宋体" w:hAnsi="宋体"/>
              </w:rPr>
              <w:t>千～</w:t>
            </w:r>
            <w:r w:rsidRPr="00BC58EF">
              <w:rPr>
                <w:rFonts w:ascii="宋体" w:eastAsia="宋体" w:hAnsi="宋体"/>
              </w:rPr>
              <w:t>6</w:t>
            </w:r>
            <w:r w:rsidRPr="00BC58EF">
              <w:rPr>
                <w:rFonts w:ascii="宋体" w:eastAsia="宋体" w:hAnsi="宋体"/>
              </w:rPr>
              <w:t>千元</w:t>
            </w:r>
          </w:p>
        </w:tc>
      </w:tr>
      <w:tr w:rsidR="00352081" w:rsidRPr="00BC58EF" w14:paraId="18B8F8E7" w14:textId="77777777">
        <w:trPr>
          <w:trHeight w:val="500"/>
        </w:trPr>
        <w:tc>
          <w:tcPr>
            <w:tcW w:w="7400" w:type="dxa"/>
            <w:shd w:val="clear" w:color="auto" w:fill="FFFFFF"/>
            <w:vAlign w:val="center"/>
          </w:tcPr>
          <w:p w14:paraId="2E7D51D4" w14:textId="77777777" w:rsidR="00352081" w:rsidRPr="00BC58EF" w:rsidRDefault="00BC58EF">
            <w:pPr>
              <w:rPr>
                <w:rFonts w:ascii="宋体" w:eastAsia="宋体" w:hAnsi="宋体" w:cs="微软雅黑"/>
                <w:sz w:val="28"/>
              </w:rPr>
            </w:pPr>
            <w:r w:rsidRPr="00BC58EF">
              <w:rPr>
                <w:rFonts w:ascii="宋体" w:eastAsia="宋体" w:hAnsi="宋体"/>
              </w:rPr>
              <w:t>○6</w:t>
            </w:r>
            <w:r w:rsidRPr="00BC58EF">
              <w:rPr>
                <w:rFonts w:ascii="宋体" w:eastAsia="宋体" w:hAnsi="宋体"/>
              </w:rPr>
              <w:t>千元～</w:t>
            </w:r>
            <w:r w:rsidRPr="00BC58EF">
              <w:rPr>
                <w:rFonts w:ascii="宋体" w:eastAsia="宋体" w:hAnsi="宋体"/>
              </w:rPr>
              <w:t>1</w:t>
            </w:r>
            <w:r w:rsidRPr="00BC58EF">
              <w:rPr>
                <w:rFonts w:ascii="宋体" w:eastAsia="宋体" w:hAnsi="宋体"/>
              </w:rPr>
              <w:t>万元</w:t>
            </w:r>
          </w:p>
        </w:tc>
      </w:tr>
      <w:tr w:rsidR="00352081" w:rsidRPr="00BC58EF" w14:paraId="00ADE47D" w14:textId="77777777">
        <w:trPr>
          <w:trHeight w:val="500"/>
        </w:trPr>
        <w:tc>
          <w:tcPr>
            <w:tcW w:w="7400" w:type="dxa"/>
            <w:shd w:val="clear" w:color="auto" w:fill="FFFFFF"/>
            <w:vAlign w:val="center"/>
          </w:tcPr>
          <w:p w14:paraId="0B3162F4" w14:textId="77777777" w:rsidR="00352081" w:rsidRPr="00BC58EF" w:rsidRDefault="00BC58EF">
            <w:pPr>
              <w:rPr>
                <w:rFonts w:ascii="宋体" w:eastAsia="宋体" w:hAnsi="宋体" w:cs="微软雅黑"/>
                <w:sz w:val="28"/>
              </w:rPr>
            </w:pPr>
            <w:r w:rsidRPr="00BC58EF">
              <w:rPr>
                <w:rFonts w:ascii="宋体" w:eastAsia="宋体" w:hAnsi="宋体"/>
              </w:rPr>
              <w:t>○1</w:t>
            </w:r>
            <w:r w:rsidRPr="00BC58EF">
              <w:rPr>
                <w:rFonts w:ascii="宋体" w:eastAsia="宋体" w:hAnsi="宋体"/>
              </w:rPr>
              <w:t>万元以上</w:t>
            </w:r>
          </w:p>
        </w:tc>
      </w:tr>
    </w:tbl>
    <w:p w14:paraId="2A234B94" w14:textId="77777777" w:rsidR="00352081" w:rsidRPr="00BC58EF" w:rsidRDefault="00352081">
      <w:pPr>
        <w:rPr>
          <w:rFonts w:ascii="宋体" w:eastAsia="宋体" w:hAnsi="宋体"/>
        </w:rPr>
      </w:pPr>
    </w:p>
    <w:p w14:paraId="27174123" w14:textId="77777777" w:rsidR="00352081" w:rsidRPr="00BC58EF" w:rsidRDefault="00BC58EF">
      <w:pPr>
        <w:spacing w:line="360" w:lineRule="auto"/>
        <w:rPr>
          <w:rFonts w:ascii="宋体" w:eastAsia="宋体" w:hAnsi="宋体"/>
        </w:rPr>
      </w:pPr>
      <w:r w:rsidRPr="00BC58EF">
        <w:rPr>
          <w:rFonts w:ascii="宋体" w:eastAsia="宋体" w:hAnsi="宋体"/>
        </w:rPr>
        <w:t>7</w:t>
      </w:r>
      <w:r w:rsidRPr="00BC58EF">
        <w:rPr>
          <w:rFonts w:ascii="宋体" w:eastAsia="宋体" w:hAnsi="宋体"/>
        </w:rPr>
        <w:t>、您家里是否有私家车</w:t>
      </w:r>
      <w:r w:rsidRPr="00BC58EF">
        <w:rPr>
          <w:rFonts w:ascii="宋体" w:eastAsia="宋体" w:hAnsi="宋体"/>
        </w:rPr>
        <w:t xml:space="preserve"> [</w:t>
      </w:r>
      <w:r w:rsidRPr="00BC58EF">
        <w:rPr>
          <w:rFonts w:ascii="宋体" w:eastAsia="宋体" w:hAnsi="宋体"/>
        </w:rPr>
        <w:t>单选题</w:t>
      </w:r>
      <w:r w:rsidRPr="00BC58EF">
        <w:rPr>
          <w:rFonts w:ascii="宋体" w:eastAsia="宋体" w:hAnsi="宋体"/>
        </w:rPr>
        <w:t xml:space="preserve">] </w:t>
      </w:r>
      <w:r w:rsidRPr="00BC58EF">
        <w:rPr>
          <w:rFonts w:ascii="宋体" w:eastAsia="宋体" w:hAnsi="宋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352081" w:rsidRPr="00BC58EF" w14:paraId="7A8575B3" w14:textId="77777777">
        <w:trPr>
          <w:trHeight w:val="500"/>
        </w:trPr>
        <w:tc>
          <w:tcPr>
            <w:tcW w:w="7400" w:type="dxa"/>
            <w:shd w:val="clear" w:color="auto" w:fill="FFFFFF"/>
            <w:vAlign w:val="center"/>
          </w:tcPr>
          <w:p w14:paraId="422AAEEC" w14:textId="77777777" w:rsidR="00352081" w:rsidRPr="00BC58EF" w:rsidRDefault="00BC58EF">
            <w:pPr>
              <w:rPr>
                <w:rFonts w:ascii="宋体" w:eastAsia="宋体" w:hAnsi="宋体"/>
              </w:rPr>
            </w:pPr>
            <w:r w:rsidRPr="00BC58EF">
              <w:rPr>
                <w:rFonts w:ascii="宋体" w:eastAsia="宋体" w:hAnsi="宋体"/>
              </w:rPr>
              <w:t>○</w:t>
            </w:r>
            <w:r w:rsidRPr="00BC58EF">
              <w:rPr>
                <w:rFonts w:ascii="宋体" w:eastAsia="宋体" w:hAnsi="宋体"/>
              </w:rPr>
              <w:t>是</w:t>
            </w:r>
          </w:p>
        </w:tc>
      </w:tr>
      <w:tr w:rsidR="00352081" w:rsidRPr="00BC58EF" w14:paraId="67008D7E" w14:textId="77777777">
        <w:trPr>
          <w:trHeight w:val="500"/>
        </w:trPr>
        <w:tc>
          <w:tcPr>
            <w:tcW w:w="7400" w:type="dxa"/>
            <w:shd w:val="clear" w:color="auto" w:fill="FFFFFF"/>
            <w:vAlign w:val="center"/>
          </w:tcPr>
          <w:p w14:paraId="6D015401"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否</w:t>
            </w:r>
          </w:p>
        </w:tc>
      </w:tr>
    </w:tbl>
    <w:p w14:paraId="1B41009B" w14:textId="77777777" w:rsidR="00352081" w:rsidRPr="00BC58EF" w:rsidRDefault="00352081">
      <w:pPr>
        <w:rPr>
          <w:rFonts w:ascii="宋体" w:eastAsia="宋体" w:hAnsi="宋体"/>
        </w:rPr>
      </w:pPr>
    </w:p>
    <w:p w14:paraId="27C0E804" w14:textId="77777777" w:rsidR="00352081" w:rsidRPr="00BC58EF" w:rsidRDefault="00BC58EF">
      <w:pPr>
        <w:spacing w:line="360" w:lineRule="auto"/>
        <w:rPr>
          <w:rFonts w:ascii="宋体" w:eastAsia="宋体" w:hAnsi="宋体"/>
          <w:b/>
          <w:bCs/>
        </w:rPr>
      </w:pPr>
      <w:r w:rsidRPr="00BC58EF">
        <w:rPr>
          <w:rFonts w:ascii="宋体" w:eastAsia="宋体" w:hAnsi="宋体"/>
          <w:b/>
          <w:bCs/>
        </w:rPr>
        <w:t>出行特征</w:t>
      </w:r>
    </w:p>
    <w:p w14:paraId="2E91B3A7" w14:textId="77777777" w:rsidR="00352081" w:rsidRPr="00BC58EF" w:rsidRDefault="00352081">
      <w:pPr>
        <w:rPr>
          <w:rFonts w:ascii="宋体" w:eastAsia="宋体" w:hAnsi="宋体"/>
        </w:rPr>
      </w:pPr>
    </w:p>
    <w:p w14:paraId="26A5CB1C" w14:textId="77777777" w:rsidR="00352081" w:rsidRPr="00BC58EF" w:rsidRDefault="00BC58EF">
      <w:pPr>
        <w:spacing w:line="360" w:lineRule="auto"/>
        <w:rPr>
          <w:rFonts w:ascii="宋体" w:eastAsia="宋体" w:hAnsi="宋体"/>
        </w:rPr>
      </w:pPr>
      <w:r w:rsidRPr="00BC58EF">
        <w:rPr>
          <w:rFonts w:ascii="宋体" w:eastAsia="宋体" w:hAnsi="宋体"/>
        </w:rPr>
        <w:t>1</w:t>
      </w:r>
      <w:r w:rsidRPr="00BC58EF">
        <w:rPr>
          <w:rFonts w:ascii="宋体" w:eastAsia="宋体" w:hAnsi="宋体"/>
        </w:rPr>
        <w:t>、疫情防控常态化阶段（下简称现阶段），您每天的出行次数为：</w:t>
      </w:r>
      <w:r w:rsidRPr="00BC58EF">
        <w:rPr>
          <w:rFonts w:ascii="宋体" w:eastAsia="宋体" w:hAnsi="宋体"/>
        </w:rPr>
        <w:t xml:space="preserve"> [</w:t>
      </w:r>
      <w:r w:rsidRPr="00BC58EF">
        <w:rPr>
          <w:rFonts w:ascii="宋体" w:eastAsia="宋体" w:hAnsi="宋体"/>
        </w:rPr>
        <w:t>单选题</w:t>
      </w:r>
      <w:r w:rsidRPr="00BC58EF">
        <w:rPr>
          <w:rFonts w:ascii="宋体" w:eastAsia="宋体" w:hAnsi="宋体"/>
        </w:rPr>
        <w:t xml:space="preserve">] </w:t>
      </w:r>
      <w:r w:rsidRPr="00BC58EF">
        <w:rPr>
          <w:rFonts w:ascii="宋体" w:eastAsia="宋体" w:hAnsi="宋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352081" w:rsidRPr="00BC58EF" w14:paraId="2BC18762" w14:textId="77777777">
        <w:trPr>
          <w:trHeight w:val="500"/>
        </w:trPr>
        <w:tc>
          <w:tcPr>
            <w:tcW w:w="7400" w:type="dxa"/>
            <w:shd w:val="clear" w:color="auto" w:fill="FFFFFF"/>
            <w:vAlign w:val="center"/>
          </w:tcPr>
          <w:p w14:paraId="416DC8EA" w14:textId="77777777" w:rsidR="00352081" w:rsidRPr="00BC58EF" w:rsidRDefault="00BC58EF">
            <w:pPr>
              <w:rPr>
                <w:rFonts w:ascii="宋体" w:eastAsia="宋体" w:hAnsi="宋体"/>
              </w:rPr>
            </w:pPr>
            <w:r w:rsidRPr="00BC58EF">
              <w:rPr>
                <w:rFonts w:ascii="宋体" w:eastAsia="宋体" w:hAnsi="宋体"/>
              </w:rPr>
              <w:t>○</w:t>
            </w:r>
            <w:r w:rsidRPr="00BC58EF">
              <w:rPr>
                <w:rFonts w:ascii="宋体" w:eastAsia="宋体" w:hAnsi="宋体"/>
              </w:rPr>
              <w:t>每天</w:t>
            </w:r>
            <w:r w:rsidRPr="00BC58EF">
              <w:rPr>
                <w:rFonts w:ascii="宋体" w:eastAsia="宋体" w:hAnsi="宋体"/>
              </w:rPr>
              <w:t>6</w:t>
            </w:r>
            <w:r w:rsidRPr="00BC58EF">
              <w:rPr>
                <w:rFonts w:ascii="宋体" w:eastAsia="宋体" w:hAnsi="宋体"/>
              </w:rPr>
              <w:t>次以上</w:t>
            </w:r>
          </w:p>
        </w:tc>
      </w:tr>
      <w:tr w:rsidR="00352081" w:rsidRPr="00BC58EF" w14:paraId="7F0CC4FA" w14:textId="77777777">
        <w:trPr>
          <w:trHeight w:val="500"/>
        </w:trPr>
        <w:tc>
          <w:tcPr>
            <w:tcW w:w="7400" w:type="dxa"/>
            <w:shd w:val="clear" w:color="auto" w:fill="FFFFFF"/>
            <w:vAlign w:val="center"/>
          </w:tcPr>
          <w:p w14:paraId="3A73944B"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每天</w:t>
            </w:r>
            <w:r w:rsidRPr="00BC58EF">
              <w:rPr>
                <w:rFonts w:ascii="宋体" w:eastAsia="宋体" w:hAnsi="宋体"/>
              </w:rPr>
              <w:t>4-6</w:t>
            </w:r>
            <w:r w:rsidRPr="00BC58EF">
              <w:rPr>
                <w:rFonts w:ascii="宋体" w:eastAsia="宋体" w:hAnsi="宋体"/>
              </w:rPr>
              <w:t>次</w:t>
            </w:r>
          </w:p>
        </w:tc>
      </w:tr>
      <w:tr w:rsidR="00352081" w:rsidRPr="00BC58EF" w14:paraId="64F1C97A" w14:textId="77777777">
        <w:trPr>
          <w:trHeight w:val="500"/>
        </w:trPr>
        <w:tc>
          <w:tcPr>
            <w:tcW w:w="7400" w:type="dxa"/>
            <w:shd w:val="clear" w:color="auto" w:fill="FFFFFF"/>
            <w:vAlign w:val="center"/>
          </w:tcPr>
          <w:p w14:paraId="27EDB2D1"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每天</w:t>
            </w:r>
            <w:r w:rsidRPr="00BC58EF">
              <w:rPr>
                <w:rFonts w:ascii="宋体" w:eastAsia="宋体" w:hAnsi="宋体"/>
              </w:rPr>
              <w:t>2-3</w:t>
            </w:r>
            <w:r w:rsidRPr="00BC58EF">
              <w:rPr>
                <w:rFonts w:ascii="宋体" w:eastAsia="宋体" w:hAnsi="宋体"/>
              </w:rPr>
              <w:t>次</w:t>
            </w:r>
          </w:p>
        </w:tc>
      </w:tr>
      <w:tr w:rsidR="00352081" w:rsidRPr="00BC58EF" w14:paraId="4EA741B2" w14:textId="77777777">
        <w:trPr>
          <w:trHeight w:val="500"/>
        </w:trPr>
        <w:tc>
          <w:tcPr>
            <w:tcW w:w="7400" w:type="dxa"/>
            <w:shd w:val="clear" w:color="auto" w:fill="FFFFFF"/>
            <w:vAlign w:val="center"/>
          </w:tcPr>
          <w:p w14:paraId="2ACB2716"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每天</w:t>
            </w:r>
            <w:r w:rsidRPr="00BC58EF">
              <w:rPr>
                <w:rFonts w:ascii="宋体" w:eastAsia="宋体" w:hAnsi="宋体"/>
              </w:rPr>
              <w:t>1</w:t>
            </w:r>
            <w:r w:rsidRPr="00BC58EF">
              <w:rPr>
                <w:rFonts w:ascii="宋体" w:eastAsia="宋体" w:hAnsi="宋体"/>
              </w:rPr>
              <w:t>次</w:t>
            </w:r>
          </w:p>
        </w:tc>
      </w:tr>
      <w:tr w:rsidR="00352081" w:rsidRPr="00BC58EF" w14:paraId="123BB734" w14:textId="77777777">
        <w:trPr>
          <w:trHeight w:val="500"/>
        </w:trPr>
        <w:tc>
          <w:tcPr>
            <w:tcW w:w="7400" w:type="dxa"/>
            <w:shd w:val="clear" w:color="auto" w:fill="FFFFFF"/>
            <w:vAlign w:val="center"/>
          </w:tcPr>
          <w:p w14:paraId="0190272E"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几乎不出门</w:t>
            </w:r>
          </w:p>
        </w:tc>
      </w:tr>
    </w:tbl>
    <w:p w14:paraId="17EFEECE" w14:textId="77777777" w:rsidR="00352081" w:rsidRPr="00BC58EF" w:rsidRDefault="00352081">
      <w:pPr>
        <w:rPr>
          <w:rFonts w:ascii="宋体" w:eastAsia="宋体" w:hAnsi="宋体"/>
        </w:rPr>
      </w:pPr>
    </w:p>
    <w:p w14:paraId="6AA91A8E" w14:textId="77777777" w:rsidR="00352081" w:rsidRPr="00BC58EF" w:rsidRDefault="00BC58EF">
      <w:pPr>
        <w:spacing w:line="360" w:lineRule="auto"/>
        <w:rPr>
          <w:rFonts w:ascii="宋体" w:eastAsia="宋体" w:hAnsi="宋体"/>
        </w:rPr>
      </w:pPr>
      <w:r w:rsidRPr="00BC58EF">
        <w:rPr>
          <w:rFonts w:ascii="宋体" w:eastAsia="宋体" w:hAnsi="宋体"/>
        </w:rPr>
        <w:t>2</w:t>
      </w:r>
      <w:r w:rsidRPr="00BC58EF">
        <w:rPr>
          <w:rFonts w:ascii="宋体" w:eastAsia="宋体" w:hAnsi="宋体"/>
        </w:rPr>
        <w:t>、疫情现阶段，您每天的平均出行距离为：</w:t>
      </w:r>
      <w:r w:rsidRPr="00BC58EF">
        <w:rPr>
          <w:rFonts w:ascii="宋体" w:eastAsia="宋体" w:hAnsi="宋体"/>
        </w:rPr>
        <w:t xml:space="preserve"> [</w:t>
      </w:r>
      <w:r w:rsidRPr="00BC58EF">
        <w:rPr>
          <w:rFonts w:ascii="宋体" w:eastAsia="宋体" w:hAnsi="宋体"/>
        </w:rPr>
        <w:t>单选题</w:t>
      </w:r>
      <w:r w:rsidRPr="00BC58EF">
        <w:rPr>
          <w:rFonts w:ascii="宋体" w:eastAsia="宋体" w:hAnsi="宋体"/>
        </w:rPr>
        <w:t xml:space="preserve">] </w:t>
      </w:r>
      <w:r w:rsidRPr="00BC58EF">
        <w:rPr>
          <w:rFonts w:ascii="宋体" w:eastAsia="宋体" w:hAnsi="宋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352081" w:rsidRPr="00BC58EF" w14:paraId="0758DC07" w14:textId="77777777">
        <w:trPr>
          <w:trHeight w:val="500"/>
        </w:trPr>
        <w:tc>
          <w:tcPr>
            <w:tcW w:w="7400" w:type="dxa"/>
            <w:shd w:val="clear" w:color="auto" w:fill="FFFFFF"/>
            <w:vAlign w:val="center"/>
          </w:tcPr>
          <w:p w14:paraId="746CA73E" w14:textId="77777777" w:rsidR="00352081" w:rsidRPr="00BC58EF" w:rsidRDefault="00BC58EF">
            <w:pPr>
              <w:rPr>
                <w:rFonts w:ascii="宋体" w:eastAsia="宋体" w:hAnsi="宋体"/>
              </w:rPr>
            </w:pPr>
            <w:r w:rsidRPr="00BC58EF">
              <w:rPr>
                <w:rFonts w:ascii="宋体" w:eastAsia="宋体" w:hAnsi="宋体"/>
              </w:rPr>
              <w:t>○</w:t>
            </w:r>
            <w:r w:rsidRPr="00BC58EF">
              <w:rPr>
                <w:rFonts w:ascii="宋体" w:eastAsia="宋体" w:hAnsi="宋体"/>
              </w:rPr>
              <w:t>大于</w:t>
            </w:r>
            <w:r w:rsidRPr="00BC58EF">
              <w:rPr>
                <w:rFonts w:ascii="宋体" w:eastAsia="宋体" w:hAnsi="宋体"/>
              </w:rPr>
              <w:t>10</w:t>
            </w:r>
            <w:r w:rsidRPr="00BC58EF">
              <w:rPr>
                <w:rFonts w:ascii="宋体" w:eastAsia="宋体" w:hAnsi="宋体"/>
              </w:rPr>
              <w:t>千米</w:t>
            </w:r>
          </w:p>
        </w:tc>
      </w:tr>
      <w:tr w:rsidR="00352081" w:rsidRPr="00BC58EF" w14:paraId="7F85ED69" w14:textId="77777777">
        <w:trPr>
          <w:trHeight w:val="500"/>
        </w:trPr>
        <w:tc>
          <w:tcPr>
            <w:tcW w:w="7400" w:type="dxa"/>
            <w:shd w:val="clear" w:color="auto" w:fill="FFFFFF"/>
            <w:vAlign w:val="center"/>
          </w:tcPr>
          <w:p w14:paraId="76FDBE99" w14:textId="77777777" w:rsidR="00352081" w:rsidRPr="00BC58EF" w:rsidRDefault="00BC58EF">
            <w:pPr>
              <w:rPr>
                <w:rFonts w:ascii="宋体" w:eastAsia="宋体" w:hAnsi="宋体" w:cs="微软雅黑"/>
                <w:sz w:val="28"/>
              </w:rPr>
            </w:pPr>
            <w:r w:rsidRPr="00BC58EF">
              <w:rPr>
                <w:rFonts w:ascii="宋体" w:eastAsia="宋体" w:hAnsi="宋体"/>
              </w:rPr>
              <w:t>○5-10</w:t>
            </w:r>
            <w:r w:rsidRPr="00BC58EF">
              <w:rPr>
                <w:rFonts w:ascii="宋体" w:eastAsia="宋体" w:hAnsi="宋体"/>
              </w:rPr>
              <w:t>千米</w:t>
            </w:r>
          </w:p>
        </w:tc>
      </w:tr>
      <w:tr w:rsidR="00352081" w:rsidRPr="00BC58EF" w14:paraId="0D97F1CE" w14:textId="77777777">
        <w:trPr>
          <w:trHeight w:val="500"/>
        </w:trPr>
        <w:tc>
          <w:tcPr>
            <w:tcW w:w="7400" w:type="dxa"/>
            <w:shd w:val="clear" w:color="auto" w:fill="FFFFFF"/>
            <w:vAlign w:val="center"/>
          </w:tcPr>
          <w:p w14:paraId="4FF1E2D5" w14:textId="77777777" w:rsidR="00352081" w:rsidRPr="00BC58EF" w:rsidRDefault="00BC58EF">
            <w:pPr>
              <w:rPr>
                <w:rFonts w:ascii="宋体" w:eastAsia="宋体" w:hAnsi="宋体" w:cs="微软雅黑"/>
                <w:sz w:val="28"/>
              </w:rPr>
            </w:pPr>
            <w:r w:rsidRPr="00BC58EF">
              <w:rPr>
                <w:rFonts w:ascii="宋体" w:eastAsia="宋体" w:hAnsi="宋体"/>
              </w:rPr>
              <w:t>○3-5</w:t>
            </w:r>
            <w:r w:rsidRPr="00BC58EF">
              <w:rPr>
                <w:rFonts w:ascii="宋体" w:eastAsia="宋体" w:hAnsi="宋体"/>
              </w:rPr>
              <w:t>千米</w:t>
            </w:r>
          </w:p>
        </w:tc>
      </w:tr>
      <w:tr w:rsidR="00352081" w:rsidRPr="00BC58EF" w14:paraId="18DDBCBB" w14:textId="77777777">
        <w:trPr>
          <w:trHeight w:val="500"/>
        </w:trPr>
        <w:tc>
          <w:tcPr>
            <w:tcW w:w="7400" w:type="dxa"/>
            <w:shd w:val="clear" w:color="auto" w:fill="FFFFFF"/>
            <w:vAlign w:val="center"/>
          </w:tcPr>
          <w:p w14:paraId="192418F2" w14:textId="77777777" w:rsidR="00352081" w:rsidRPr="00BC58EF" w:rsidRDefault="00BC58EF">
            <w:pPr>
              <w:rPr>
                <w:rFonts w:ascii="宋体" w:eastAsia="宋体" w:hAnsi="宋体" w:cs="微软雅黑"/>
                <w:sz w:val="28"/>
              </w:rPr>
            </w:pPr>
            <w:r w:rsidRPr="00BC58EF">
              <w:rPr>
                <w:rFonts w:ascii="宋体" w:eastAsia="宋体" w:hAnsi="宋体"/>
              </w:rPr>
              <w:t>○1-3</w:t>
            </w:r>
            <w:r w:rsidRPr="00BC58EF">
              <w:rPr>
                <w:rFonts w:ascii="宋体" w:eastAsia="宋体" w:hAnsi="宋体"/>
              </w:rPr>
              <w:t>千米</w:t>
            </w:r>
          </w:p>
        </w:tc>
      </w:tr>
      <w:tr w:rsidR="00352081" w:rsidRPr="00BC58EF" w14:paraId="02F1B6EE" w14:textId="77777777">
        <w:trPr>
          <w:trHeight w:val="500"/>
        </w:trPr>
        <w:tc>
          <w:tcPr>
            <w:tcW w:w="7400" w:type="dxa"/>
            <w:shd w:val="clear" w:color="auto" w:fill="FFFFFF"/>
            <w:vAlign w:val="center"/>
          </w:tcPr>
          <w:p w14:paraId="0D9E09FC"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小于</w:t>
            </w:r>
            <w:r w:rsidRPr="00BC58EF">
              <w:rPr>
                <w:rFonts w:ascii="宋体" w:eastAsia="宋体" w:hAnsi="宋体"/>
              </w:rPr>
              <w:t>1</w:t>
            </w:r>
            <w:r w:rsidRPr="00BC58EF">
              <w:rPr>
                <w:rFonts w:ascii="宋体" w:eastAsia="宋体" w:hAnsi="宋体"/>
              </w:rPr>
              <w:t>千米</w:t>
            </w:r>
          </w:p>
        </w:tc>
      </w:tr>
    </w:tbl>
    <w:p w14:paraId="0E038CA6" w14:textId="77777777" w:rsidR="00352081" w:rsidRPr="00BC58EF" w:rsidRDefault="00352081">
      <w:pPr>
        <w:rPr>
          <w:rFonts w:ascii="宋体" w:eastAsia="宋体" w:hAnsi="宋体"/>
        </w:rPr>
      </w:pPr>
    </w:p>
    <w:p w14:paraId="39377B06" w14:textId="77777777" w:rsidR="00352081" w:rsidRPr="00BC58EF" w:rsidRDefault="00BC58EF">
      <w:pPr>
        <w:spacing w:line="360" w:lineRule="auto"/>
        <w:rPr>
          <w:rFonts w:ascii="宋体" w:eastAsia="宋体" w:hAnsi="宋体"/>
        </w:rPr>
      </w:pPr>
      <w:r w:rsidRPr="00BC58EF">
        <w:rPr>
          <w:rFonts w:ascii="宋体" w:eastAsia="宋体" w:hAnsi="宋体"/>
        </w:rPr>
        <w:t>3</w:t>
      </w:r>
      <w:r w:rsidRPr="00BC58EF">
        <w:rPr>
          <w:rFonts w:ascii="宋体" w:eastAsia="宋体" w:hAnsi="宋体"/>
        </w:rPr>
        <w:t>、疫情现阶段，您主要的出行目的是？请按重要程度进行排序，</w:t>
      </w:r>
      <w:r w:rsidRPr="00BC58EF">
        <w:rPr>
          <w:rFonts w:ascii="宋体" w:eastAsia="宋体" w:hAnsi="宋体"/>
        </w:rPr>
        <w:t>1</w:t>
      </w:r>
      <w:r w:rsidRPr="00BC58EF">
        <w:rPr>
          <w:rFonts w:ascii="宋体" w:eastAsia="宋体" w:hAnsi="宋体"/>
        </w:rPr>
        <w:t>为最重要</w:t>
      </w:r>
      <w:r w:rsidRPr="00BC58EF">
        <w:rPr>
          <w:rFonts w:ascii="宋体" w:eastAsia="宋体" w:hAnsi="宋体"/>
        </w:rPr>
        <w:t xml:space="preserve"> </w:t>
      </w:r>
      <w:commentRangeStart w:id="1"/>
      <w:r w:rsidRPr="00BC58EF">
        <w:rPr>
          <w:rFonts w:ascii="宋体" w:eastAsia="宋体" w:hAnsi="宋体"/>
        </w:rPr>
        <w:t>[</w:t>
      </w:r>
      <w:r w:rsidRPr="00BC58EF">
        <w:rPr>
          <w:rFonts w:ascii="宋体" w:eastAsia="宋体" w:hAnsi="宋体"/>
        </w:rPr>
        <w:t>排序题，请在中括号内依次填入数字</w:t>
      </w:r>
      <w:r w:rsidRPr="00BC58EF">
        <w:rPr>
          <w:rFonts w:ascii="宋体" w:eastAsia="宋体" w:hAnsi="宋体"/>
        </w:rPr>
        <w:t>]</w:t>
      </w:r>
      <w:commentRangeEnd w:id="1"/>
      <w:r>
        <w:rPr>
          <w:rStyle w:val="a3"/>
        </w:rPr>
        <w:commentReference w:id="1"/>
      </w:r>
      <w:r w:rsidRPr="00BC58EF">
        <w:rPr>
          <w:rFonts w:ascii="宋体" w:eastAsia="宋体" w:hAnsi="宋体"/>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352081" w:rsidRPr="00BC58EF" w14:paraId="1ECE7CCE" w14:textId="77777777">
        <w:trPr>
          <w:trHeight w:val="500"/>
        </w:trPr>
        <w:tc>
          <w:tcPr>
            <w:tcW w:w="7400" w:type="dxa"/>
            <w:shd w:val="clear" w:color="auto" w:fill="FFFFFF"/>
            <w:vAlign w:val="center"/>
          </w:tcPr>
          <w:p w14:paraId="207760EF" w14:textId="77777777" w:rsidR="00352081" w:rsidRPr="00BC58EF" w:rsidRDefault="00BC58EF">
            <w:pPr>
              <w:rPr>
                <w:rFonts w:ascii="宋体" w:eastAsia="宋体" w:hAnsi="宋体"/>
              </w:rPr>
            </w:pPr>
            <w:r w:rsidRPr="00BC58EF">
              <w:rPr>
                <w:rFonts w:ascii="宋体" w:eastAsia="宋体" w:hAnsi="宋体"/>
              </w:rPr>
              <w:lastRenderedPageBreak/>
              <w:t>[ ]</w:t>
            </w:r>
            <w:r w:rsidRPr="00BC58EF">
              <w:rPr>
                <w:rFonts w:ascii="宋体" w:eastAsia="宋体" w:hAnsi="宋体"/>
              </w:rPr>
              <w:t>通勤（即上下班或上学放学）</w:t>
            </w:r>
          </w:p>
        </w:tc>
      </w:tr>
      <w:tr w:rsidR="00352081" w:rsidRPr="00BC58EF" w14:paraId="18526895" w14:textId="77777777">
        <w:trPr>
          <w:trHeight w:val="500"/>
        </w:trPr>
        <w:tc>
          <w:tcPr>
            <w:tcW w:w="7400" w:type="dxa"/>
            <w:shd w:val="clear" w:color="auto" w:fill="FFFFFF"/>
            <w:vAlign w:val="center"/>
          </w:tcPr>
          <w:p w14:paraId="7296A55A" w14:textId="77777777" w:rsidR="00352081" w:rsidRPr="00BC58EF" w:rsidRDefault="00BC58EF">
            <w:pPr>
              <w:rPr>
                <w:rFonts w:ascii="宋体" w:eastAsia="宋体" w:hAnsi="宋体" w:cs="微软雅黑"/>
                <w:sz w:val="28"/>
              </w:rPr>
            </w:pPr>
            <w:r w:rsidRPr="00BC58EF">
              <w:rPr>
                <w:rFonts w:ascii="宋体" w:eastAsia="宋体" w:hAnsi="宋体"/>
              </w:rPr>
              <w:t xml:space="preserve">[ </w:t>
            </w:r>
            <w:r w:rsidRPr="00BC58EF">
              <w:rPr>
                <w:rFonts w:ascii="宋体" w:eastAsia="宋体" w:hAnsi="宋体"/>
              </w:rPr>
              <w:t>]</w:t>
            </w:r>
            <w:r w:rsidRPr="00BC58EF">
              <w:rPr>
                <w:rFonts w:ascii="宋体" w:eastAsia="宋体" w:hAnsi="宋体"/>
              </w:rPr>
              <w:t>生活（即满足日常生活需求）</w:t>
            </w:r>
          </w:p>
        </w:tc>
      </w:tr>
      <w:tr w:rsidR="00352081" w:rsidRPr="00BC58EF" w14:paraId="30C24639" w14:textId="77777777">
        <w:trPr>
          <w:trHeight w:val="500"/>
        </w:trPr>
        <w:tc>
          <w:tcPr>
            <w:tcW w:w="7400" w:type="dxa"/>
            <w:shd w:val="clear" w:color="auto" w:fill="FFFFFF"/>
            <w:vAlign w:val="center"/>
          </w:tcPr>
          <w:p w14:paraId="2C82CB69" w14:textId="77777777" w:rsidR="00352081" w:rsidRPr="00BC58EF" w:rsidRDefault="00BC58EF">
            <w:pPr>
              <w:rPr>
                <w:rFonts w:ascii="宋体" w:eastAsia="宋体" w:hAnsi="宋体" w:cs="微软雅黑"/>
                <w:sz w:val="28"/>
              </w:rPr>
            </w:pPr>
            <w:r w:rsidRPr="00BC58EF">
              <w:rPr>
                <w:rFonts w:ascii="宋体" w:eastAsia="宋体" w:hAnsi="宋体"/>
              </w:rPr>
              <w:t>[ ]</w:t>
            </w:r>
            <w:r w:rsidRPr="00BC58EF">
              <w:rPr>
                <w:rFonts w:ascii="宋体" w:eastAsia="宋体" w:hAnsi="宋体"/>
              </w:rPr>
              <w:t>娱乐</w:t>
            </w:r>
          </w:p>
        </w:tc>
      </w:tr>
      <w:tr w:rsidR="00352081" w:rsidRPr="00BC58EF" w14:paraId="0EFBD647" w14:textId="77777777">
        <w:trPr>
          <w:trHeight w:val="500"/>
        </w:trPr>
        <w:tc>
          <w:tcPr>
            <w:tcW w:w="7400" w:type="dxa"/>
            <w:shd w:val="clear" w:color="auto" w:fill="FFFFFF"/>
            <w:vAlign w:val="center"/>
          </w:tcPr>
          <w:p w14:paraId="280CD2B3" w14:textId="77777777" w:rsidR="00352081" w:rsidRPr="00BC58EF" w:rsidRDefault="00BC58EF">
            <w:pPr>
              <w:rPr>
                <w:rFonts w:ascii="宋体" w:eastAsia="宋体" w:hAnsi="宋体" w:cs="微软雅黑"/>
                <w:sz w:val="28"/>
              </w:rPr>
            </w:pPr>
            <w:r w:rsidRPr="00BC58EF">
              <w:rPr>
                <w:rFonts w:ascii="宋体" w:eastAsia="宋体" w:hAnsi="宋体"/>
              </w:rPr>
              <w:t>[ ]</w:t>
            </w:r>
            <w:r w:rsidRPr="00BC58EF">
              <w:rPr>
                <w:rFonts w:ascii="宋体" w:eastAsia="宋体" w:hAnsi="宋体"/>
              </w:rPr>
              <w:t>几乎不出行</w:t>
            </w:r>
          </w:p>
        </w:tc>
      </w:tr>
    </w:tbl>
    <w:p w14:paraId="6E580C93" w14:textId="77777777" w:rsidR="00352081" w:rsidRPr="00BC58EF" w:rsidRDefault="00352081">
      <w:pPr>
        <w:rPr>
          <w:rFonts w:ascii="宋体" w:eastAsia="宋体" w:hAnsi="宋体"/>
        </w:rPr>
      </w:pPr>
    </w:p>
    <w:p w14:paraId="42E758BD" w14:textId="77777777" w:rsidR="00352081" w:rsidRPr="00BC58EF" w:rsidRDefault="00BC58EF">
      <w:pPr>
        <w:spacing w:line="360" w:lineRule="auto"/>
        <w:rPr>
          <w:rFonts w:ascii="宋体" w:eastAsia="宋体" w:hAnsi="宋体"/>
        </w:rPr>
      </w:pPr>
      <w:r w:rsidRPr="00BC58EF">
        <w:rPr>
          <w:rFonts w:ascii="宋体" w:eastAsia="宋体" w:hAnsi="宋体"/>
        </w:rPr>
        <w:t>4</w:t>
      </w:r>
      <w:r w:rsidRPr="00BC58EF">
        <w:rPr>
          <w:rFonts w:ascii="宋体" w:eastAsia="宋体" w:hAnsi="宋体"/>
        </w:rPr>
        <w:t>、疫情现阶段，您主要的出行方式是？请按使用频率进行排序，</w:t>
      </w:r>
      <w:r w:rsidRPr="00BC58EF">
        <w:rPr>
          <w:rFonts w:ascii="宋体" w:eastAsia="宋体" w:hAnsi="宋体"/>
        </w:rPr>
        <w:t>1</w:t>
      </w:r>
      <w:r w:rsidRPr="00BC58EF">
        <w:rPr>
          <w:rFonts w:ascii="宋体" w:eastAsia="宋体" w:hAnsi="宋体"/>
        </w:rPr>
        <w:t>为最常用</w:t>
      </w:r>
      <w:r w:rsidRPr="00BC58EF">
        <w:rPr>
          <w:rFonts w:ascii="宋体" w:eastAsia="宋体" w:hAnsi="宋体"/>
        </w:rPr>
        <w:t xml:space="preserve"> [</w:t>
      </w:r>
      <w:r w:rsidRPr="00BC58EF">
        <w:rPr>
          <w:rFonts w:ascii="宋体" w:eastAsia="宋体" w:hAnsi="宋体"/>
        </w:rPr>
        <w:t>排序题，请在中括号内依次填入数字</w:t>
      </w:r>
      <w:r w:rsidRPr="00BC58EF">
        <w:rPr>
          <w:rFonts w:ascii="宋体" w:eastAsia="宋体" w:hAnsi="宋体"/>
        </w:rPr>
        <w:t>]</w:t>
      </w:r>
      <w:r w:rsidRPr="00BC58EF">
        <w:rPr>
          <w:rFonts w:ascii="宋体" w:eastAsia="宋体" w:hAnsi="宋体"/>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352081" w:rsidRPr="00BC58EF" w14:paraId="13D3F62C" w14:textId="77777777">
        <w:trPr>
          <w:trHeight w:val="500"/>
        </w:trPr>
        <w:tc>
          <w:tcPr>
            <w:tcW w:w="7400" w:type="dxa"/>
            <w:shd w:val="clear" w:color="auto" w:fill="FFFFFF"/>
            <w:vAlign w:val="center"/>
          </w:tcPr>
          <w:p w14:paraId="404435E2" w14:textId="77777777" w:rsidR="00352081" w:rsidRPr="00BC58EF" w:rsidRDefault="00BC58EF">
            <w:pPr>
              <w:rPr>
                <w:rFonts w:ascii="宋体" w:eastAsia="宋体" w:hAnsi="宋体"/>
              </w:rPr>
            </w:pPr>
            <w:r w:rsidRPr="00BC58EF">
              <w:rPr>
                <w:rFonts w:ascii="宋体" w:eastAsia="宋体" w:hAnsi="宋体"/>
              </w:rPr>
              <w:t>[ ]</w:t>
            </w:r>
            <w:r w:rsidRPr="00BC58EF">
              <w:rPr>
                <w:rFonts w:ascii="宋体" w:eastAsia="宋体" w:hAnsi="宋体"/>
              </w:rPr>
              <w:t>公共交通</w:t>
            </w:r>
          </w:p>
        </w:tc>
      </w:tr>
      <w:tr w:rsidR="00352081" w:rsidRPr="00BC58EF" w14:paraId="66AEA124" w14:textId="77777777">
        <w:trPr>
          <w:trHeight w:val="500"/>
        </w:trPr>
        <w:tc>
          <w:tcPr>
            <w:tcW w:w="7400" w:type="dxa"/>
            <w:shd w:val="clear" w:color="auto" w:fill="FFFFFF"/>
            <w:vAlign w:val="center"/>
          </w:tcPr>
          <w:p w14:paraId="4597AC02" w14:textId="77777777" w:rsidR="00352081" w:rsidRPr="00BC58EF" w:rsidRDefault="00BC58EF">
            <w:pPr>
              <w:rPr>
                <w:rFonts w:ascii="宋体" w:eastAsia="宋体" w:hAnsi="宋体" w:cs="微软雅黑"/>
                <w:sz w:val="28"/>
              </w:rPr>
            </w:pPr>
            <w:r w:rsidRPr="00BC58EF">
              <w:rPr>
                <w:rFonts w:ascii="宋体" w:eastAsia="宋体" w:hAnsi="宋体"/>
              </w:rPr>
              <w:t>[ ]</w:t>
            </w:r>
            <w:r w:rsidRPr="00BC58EF">
              <w:rPr>
                <w:rFonts w:ascii="宋体" w:eastAsia="宋体" w:hAnsi="宋体"/>
              </w:rPr>
              <w:t>私家车</w:t>
            </w:r>
          </w:p>
        </w:tc>
      </w:tr>
      <w:tr w:rsidR="00352081" w:rsidRPr="00BC58EF" w14:paraId="52EC61CC" w14:textId="77777777">
        <w:trPr>
          <w:trHeight w:val="500"/>
        </w:trPr>
        <w:tc>
          <w:tcPr>
            <w:tcW w:w="7400" w:type="dxa"/>
            <w:shd w:val="clear" w:color="auto" w:fill="FFFFFF"/>
            <w:vAlign w:val="center"/>
          </w:tcPr>
          <w:p w14:paraId="5468C8CE" w14:textId="77777777" w:rsidR="00352081" w:rsidRPr="00BC58EF" w:rsidRDefault="00BC58EF">
            <w:pPr>
              <w:rPr>
                <w:rFonts w:ascii="宋体" w:eastAsia="宋体" w:hAnsi="宋体" w:cs="微软雅黑"/>
                <w:sz w:val="28"/>
              </w:rPr>
            </w:pPr>
            <w:r w:rsidRPr="00BC58EF">
              <w:rPr>
                <w:rFonts w:ascii="宋体" w:eastAsia="宋体" w:hAnsi="宋体"/>
              </w:rPr>
              <w:t>[ ]</w:t>
            </w:r>
            <w:r w:rsidRPr="00BC58EF">
              <w:rPr>
                <w:rFonts w:ascii="宋体" w:eastAsia="宋体" w:hAnsi="宋体"/>
              </w:rPr>
              <w:t>自行车电动车</w:t>
            </w:r>
          </w:p>
        </w:tc>
      </w:tr>
      <w:tr w:rsidR="00352081" w:rsidRPr="00BC58EF" w14:paraId="6CFF6210" w14:textId="77777777">
        <w:trPr>
          <w:trHeight w:val="500"/>
        </w:trPr>
        <w:tc>
          <w:tcPr>
            <w:tcW w:w="7400" w:type="dxa"/>
            <w:shd w:val="clear" w:color="auto" w:fill="FFFFFF"/>
            <w:vAlign w:val="center"/>
          </w:tcPr>
          <w:p w14:paraId="5170BC94" w14:textId="77777777" w:rsidR="00352081" w:rsidRPr="00BC58EF" w:rsidRDefault="00BC58EF">
            <w:pPr>
              <w:rPr>
                <w:rFonts w:ascii="宋体" w:eastAsia="宋体" w:hAnsi="宋体" w:cs="微软雅黑"/>
                <w:sz w:val="28"/>
              </w:rPr>
            </w:pPr>
            <w:r w:rsidRPr="00BC58EF">
              <w:rPr>
                <w:rFonts w:ascii="宋体" w:eastAsia="宋体" w:hAnsi="宋体"/>
              </w:rPr>
              <w:t>[ ]</w:t>
            </w:r>
            <w:r w:rsidRPr="00BC58EF">
              <w:rPr>
                <w:rFonts w:ascii="宋体" w:eastAsia="宋体" w:hAnsi="宋体"/>
              </w:rPr>
              <w:t>步行</w:t>
            </w:r>
          </w:p>
        </w:tc>
      </w:tr>
      <w:tr w:rsidR="00352081" w:rsidRPr="00BC58EF" w14:paraId="75C1758B" w14:textId="77777777">
        <w:trPr>
          <w:trHeight w:val="500"/>
        </w:trPr>
        <w:tc>
          <w:tcPr>
            <w:tcW w:w="7400" w:type="dxa"/>
            <w:shd w:val="clear" w:color="auto" w:fill="FFFFFF"/>
            <w:vAlign w:val="center"/>
          </w:tcPr>
          <w:p w14:paraId="1C61FA06" w14:textId="77777777" w:rsidR="00352081" w:rsidRPr="00BC58EF" w:rsidRDefault="00BC58EF">
            <w:pPr>
              <w:rPr>
                <w:rFonts w:ascii="宋体" w:eastAsia="宋体" w:hAnsi="宋体" w:cs="微软雅黑"/>
                <w:sz w:val="28"/>
              </w:rPr>
            </w:pPr>
            <w:r w:rsidRPr="00BC58EF">
              <w:rPr>
                <w:rFonts w:ascii="宋体" w:eastAsia="宋体" w:hAnsi="宋体"/>
              </w:rPr>
              <w:t>[ ]</w:t>
            </w:r>
            <w:r w:rsidRPr="00BC58EF">
              <w:rPr>
                <w:rFonts w:ascii="宋体" w:eastAsia="宋体" w:hAnsi="宋体"/>
              </w:rPr>
              <w:t>其他</w:t>
            </w:r>
          </w:p>
        </w:tc>
      </w:tr>
    </w:tbl>
    <w:p w14:paraId="19C74CA2" w14:textId="77777777" w:rsidR="00352081" w:rsidRPr="00BC58EF" w:rsidRDefault="00352081">
      <w:pPr>
        <w:rPr>
          <w:rFonts w:ascii="宋体" w:eastAsia="宋体" w:hAnsi="宋体"/>
        </w:rPr>
      </w:pPr>
    </w:p>
    <w:p w14:paraId="0DD3B580" w14:textId="77777777" w:rsidR="00352081" w:rsidRPr="00BC58EF" w:rsidRDefault="00BC58EF">
      <w:pPr>
        <w:spacing w:line="360" w:lineRule="auto"/>
        <w:rPr>
          <w:rFonts w:ascii="宋体" w:eastAsia="宋体" w:hAnsi="宋体"/>
        </w:rPr>
      </w:pPr>
      <w:r w:rsidRPr="00BC58EF">
        <w:rPr>
          <w:rFonts w:ascii="宋体" w:eastAsia="宋体" w:hAnsi="宋体"/>
        </w:rPr>
        <w:t>5</w:t>
      </w:r>
      <w:r w:rsidRPr="00BC58EF">
        <w:rPr>
          <w:rFonts w:ascii="宋体" w:eastAsia="宋体" w:hAnsi="宋体"/>
        </w:rPr>
        <w:t>、疫情现阶段，您是否经常使用公共交通</w:t>
      </w:r>
      <w:r w:rsidRPr="00BC58EF">
        <w:rPr>
          <w:rFonts w:ascii="宋体" w:eastAsia="宋体" w:hAnsi="宋体"/>
        </w:rPr>
        <w:t xml:space="preserve"> [</w:t>
      </w:r>
      <w:r w:rsidRPr="00BC58EF">
        <w:rPr>
          <w:rFonts w:ascii="宋体" w:eastAsia="宋体" w:hAnsi="宋体"/>
        </w:rPr>
        <w:t>单选题</w:t>
      </w:r>
      <w:r w:rsidRPr="00BC58EF">
        <w:rPr>
          <w:rFonts w:ascii="宋体" w:eastAsia="宋体" w:hAnsi="宋体"/>
        </w:rPr>
        <w:t xml:space="preserve">] </w:t>
      </w:r>
      <w:r w:rsidRPr="00BC58EF">
        <w:rPr>
          <w:rFonts w:ascii="宋体" w:eastAsia="宋体" w:hAnsi="宋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856"/>
      </w:tblGrid>
      <w:tr w:rsidR="00352081" w:rsidRPr="00BC58EF" w14:paraId="6609AB57" w14:textId="77777777">
        <w:trPr>
          <w:trHeight w:val="500"/>
        </w:trPr>
        <w:tc>
          <w:tcPr>
            <w:tcW w:w="7400" w:type="dxa"/>
            <w:shd w:val="clear" w:color="auto" w:fill="FFFFFF"/>
            <w:vAlign w:val="center"/>
          </w:tcPr>
          <w:p w14:paraId="0DE6B064" w14:textId="77777777" w:rsidR="00352081" w:rsidRPr="00BC58EF" w:rsidRDefault="00BC58EF">
            <w:pPr>
              <w:rPr>
                <w:rFonts w:ascii="宋体" w:eastAsia="宋体" w:hAnsi="宋体"/>
              </w:rPr>
            </w:pPr>
            <w:r w:rsidRPr="00BC58EF">
              <w:rPr>
                <w:rFonts w:ascii="宋体" w:eastAsia="宋体" w:hAnsi="宋体"/>
              </w:rPr>
              <w:t>○</w:t>
            </w:r>
            <w:r w:rsidRPr="00BC58EF">
              <w:rPr>
                <w:rFonts w:ascii="宋体" w:eastAsia="宋体" w:hAnsi="宋体"/>
              </w:rPr>
              <w:t>每天使用</w:t>
            </w:r>
          </w:p>
        </w:tc>
      </w:tr>
      <w:tr w:rsidR="00352081" w:rsidRPr="00BC58EF" w14:paraId="256BCEC8" w14:textId="77777777">
        <w:trPr>
          <w:trHeight w:val="500"/>
        </w:trPr>
        <w:tc>
          <w:tcPr>
            <w:tcW w:w="7400" w:type="dxa"/>
            <w:shd w:val="clear" w:color="auto" w:fill="FFFFFF"/>
            <w:vAlign w:val="center"/>
          </w:tcPr>
          <w:p w14:paraId="1BFF1F98"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经常使用</w:t>
            </w:r>
          </w:p>
        </w:tc>
      </w:tr>
      <w:tr w:rsidR="00352081" w:rsidRPr="00BC58EF" w14:paraId="7AFD36B3" w14:textId="77777777">
        <w:trPr>
          <w:trHeight w:val="500"/>
        </w:trPr>
        <w:tc>
          <w:tcPr>
            <w:tcW w:w="7400" w:type="dxa"/>
            <w:shd w:val="clear" w:color="auto" w:fill="FFFFFF"/>
            <w:vAlign w:val="center"/>
          </w:tcPr>
          <w:p w14:paraId="33E889DA"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偶尔使用</w:t>
            </w:r>
          </w:p>
        </w:tc>
      </w:tr>
      <w:tr w:rsidR="00352081" w:rsidRPr="00BC58EF" w14:paraId="2D1C9B27" w14:textId="77777777">
        <w:trPr>
          <w:trHeight w:val="500"/>
        </w:trPr>
        <w:tc>
          <w:tcPr>
            <w:tcW w:w="7400" w:type="dxa"/>
            <w:shd w:val="clear" w:color="auto" w:fill="FFFFFF"/>
            <w:vAlign w:val="center"/>
          </w:tcPr>
          <w:p w14:paraId="5F286E4E"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几乎不使用</w:t>
            </w:r>
          </w:p>
        </w:tc>
      </w:tr>
      <w:tr w:rsidR="00352081" w:rsidRPr="00BC58EF" w14:paraId="616E51D8" w14:textId="77777777">
        <w:trPr>
          <w:trHeight w:val="500"/>
        </w:trPr>
        <w:tc>
          <w:tcPr>
            <w:tcW w:w="7400" w:type="dxa"/>
            <w:shd w:val="clear" w:color="auto" w:fill="FFFFFF"/>
            <w:vAlign w:val="center"/>
          </w:tcPr>
          <w:p w14:paraId="3D78E176"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不使用</w:t>
            </w:r>
          </w:p>
        </w:tc>
      </w:tr>
    </w:tbl>
    <w:p w14:paraId="6046AD79" w14:textId="77777777" w:rsidR="00352081" w:rsidRPr="00BC58EF" w:rsidRDefault="00352081">
      <w:pPr>
        <w:rPr>
          <w:rFonts w:ascii="宋体" w:eastAsia="宋体" w:hAnsi="宋体"/>
        </w:rPr>
      </w:pPr>
    </w:p>
    <w:p w14:paraId="1279EB47" w14:textId="77777777" w:rsidR="00352081" w:rsidRPr="00BC58EF" w:rsidRDefault="00BC58EF">
      <w:pPr>
        <w:spacing w:line="360" w:lineRule="auto"/>
        <w:rPr>
          <w:rFonts w:ascii="宋体" w:eastAsia="宋体" w:hAnsi="宋体"/>
        </w:rPr>
      </w:pPr>
      <w:r w:rsidRPr="00BC58EF">
        <w:rPr>
          <w:rFonts w:ascii="宋体" w:eastAsia="宋体" w:hAnsi="宋体"/>
          <w:b/>
          <w:bCs/>
        </w:rPr>
        <w:t>疫情公共交通防控态度</w:t>
      </w:r>
      <w:r w:rsidRPr="00BC58EF">
        <w:rPr>
          <w:rFonts w:ascii="宋体" w:eastAsia="宋体" w:hAnsi="宋体"/>
        </w:rPr>
        <w:br/>
      </w:r>
      <w:r w:rsidRPr="00BC58EF">
        <w:rPr>
          <w:rFonts w:ascii="宋体" w:eastAsia="宋体" w:hAnsi="宋体"/>
        </w:rPr>
        <w:t>本部分题目请结合现阶段疫情常态化防控背景，选择是否同意以下描述</w:t>
      </w:r>
    </w:p>
    <w:p w14:paraId="6A43C0FB" w14:textId="77777777" w:rsidR="00352081" w:rsidRPr="00BC58EF" w:rsidRDefault="00352081">
      <w:pPr>
        <w:rPr>
          <w:rFonts w:ascii="宋体" w:eastAsia="宋体" w:hAnsi="宋体"/>
        </w:rPr>
      </w:pPr>
    </w:p>
    <w:p w14:paraId="444F543F" w14:textId="77777777" w:rsidR="00352081" w:rsidRPr="00BC58EF" w:rsidRDefault="00BC58EF">
      <w:pPr>
        <w:spacing w:line="360" w:lineRule="auto"/>
        <w:rPr>
          <w:rFonts w:ascii="宋体" w:eastAsia="宋体" w:hAnsi="宋体"/>
        </w:rPr>
      </w:pPr>
      <w:r w:rsidRPr="00BC58EF">
        <w:rPr>
          <w:rFonts w:ascii="宋体" w:eastAsia="宋体" w:hAnsi="宋体"/>
        </w:rPr>
        <w:t>1</w:t>
      </w:r>
      <w:r w:rsidRPr="00BC58EF">
        <w:rPr>
          <w:rFonts w:ascii="宋体" w:eastAsia="宋体" w:hAnsi="宋体"/>
        </w:rPr>
        <w:t>、以下与疫情动向相关的描述，您是否同意？</w:t>
      </w:r>
      <w:commentRangeStart w:id="2"/>
      <w:r w:rsidRPr="00BC58EF">
        <w:rPr>
          <w:rFonts w:ascii="宋体" w:eastAsia="宋体" w:hAnsi="宋体"/>
        </w:rPr>
        <w:t>[</w:t>
      </w:r>
      <w:r w:rsidRPr="00BC58EF">
        <w:rPr>
          <w:rFonts w:ascii="宋体" w:eastAsia="宋体" w:hAnsi="宋体"/>
        </w:rPr>
        <w:t>矩阵单选题</w:t>
      </w:r>
      <w:r w:rsidRPr="00BC58EF">
        <w:rPr>
          <w:rFonts w:ascii="宋体" w:eastAsia="宋体" w:hAnsi="宋体"/>
        </w:rPr>
        <w:t>]</w:t>
      </w:r>
      <w:commentRangeEnd w:id="2"/>
      <w:r>
        <w:rPr>
          <w:rStyle w:val="a3"/>
        </w:rPr>
        <w:commentReference w:id="2"/>
      </w:r>
      <w:r w:rsidRPr="00BC58EF">
        <w:rPr>
          <w:rFonts w:ascii="宋体" w:eastAsia="宋体" w:hAnsi="宋体"/>
        </w:rPr>
        <w:t xml:space="preserve"> </w:t>
      </w:r>
      <w:r w:rsidRPr="00BC58EF">
        <w:rPr>
          <w:rFonts w:ascii="宋体" w:eastAsia="宋体" w:hAnsi="宋体"/>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60"/>
        <w:gridCol w:w="1520"/>
        <w:gridCol w:w="1519"/>
        <w:gridCol w:w="1519"/>
        <w:gridCol w:w="1519"/>
        <w:gridCol w:w="1519"/>
      </w:tblGrid>
      <w:tr w:rsidR="00352081" w:rsidRPr="00BC58EF" w14:paraId="394BFAFC" w14:textId="77777777">
        <w:trPr>
          <w:trHeight w:val="360"/>
        </w:trPr>
        <w:tc>
          <w:tcPr>
            <w:tcW w:w="1200" w:type="dxa"/>
            <w:shd w:val="clear" w:color="auto" w:fill="D9E5ED"/>
            <w:vAlign w:val="center"/>
          </w:tcPr>
          <w:p w14:paraId="325FC06A" w14:textId="77777777" w:rsidR="00352081" w:rsidRPr="00BC58EF" w:rsidRDefault="00352081">
            <w:pPr>
              <w:jc w:val="center"/>
              <w:rPr>
                <w:rFonts w:ascii="宋体" w:eastAsia="宋体" w:hAnsi="宋体"/>
              </w:rPr>
            </w:pPr>
          </w:p>
        </w:tc>
        <w:tc>
          <w:tcPr>
            <w:tcW w:w="1448" w:type="dxa"/>
            <w:shd w:val="clear" w:color="auto" w:fill="D9E5ED"/>
            <w:vAlign w:val="center"/>
          </w:tcPr>
          <w:p w14:paraId="1E657FF2" w14:textId="77777777" w:rsidR="00352081" w:rsidRPr="00BC58EF" w:rsidRDefault="00BC58EF">
            <w:pPr>
              <w:spacing w:line="360" w:lineRule="auto"/>
              <w:jc w:val="center"/>
              <w:rPr>
                <w:rFonts w:ascii="宋体" w:eastAsia="宋体" w:hAnsi="宋体"/>
              </w:rPr>
            </w:pPr>
            <w:r w:rsidRPr="00BC58EF">
              <w:rPr>
                <w:rFonts w:ascii="宋体" w:eastAsia="宋体" w:hAnsi="宋体"/>
              </w:rPr>
              <w:t>非常不同意</w:t>
            </w:r>
          </w:p>
        </w:tc>
        <w:tc>
          <w:tcPr>
            <w:tcW w:w="1448" w:type="dxa"/>
            <w:shd w:val="clear" w:color="auto" w:fill="D9E5ED"/>
            <w:vAlign w:val="center"/>
          </w:tcPr>
          <w:p w14:paraId="36EA2DCC" w14:textId="77777777" w:rsidR="00352081" w:rsidRPr="00BC58EF" w:rsidRDefault="00BC58EF">
            <w:pPr>
              <w:spacing w:line="360" w:lineRule="auto"/>
              <w:jc w:val="center"/>
              <w:rPr>
                <w:rFonts w:ascii="宋体" w:eastAsia="宋体" w:hAnsi="宋体"/>
              </w:rPr>
            </w:pPr>
            <w:r w:rsidRPr="00BC58EF">
              <w:rPr>
                <w:rFonts w:ascii="宋体" w:eastAsia="宋体" w:hAnsi="宋体"/>
              </w:rPr>
              <w:t>不同意</w:t>
            </w:r>
          </w:p>
        </w:tc>
        <w:tc>
          <w:tcPr>
            <w:tcW w:w="1448" w:type="dxa"/>
            <w:shd w:val="clear" w:color="auto" w:fill="D9E5ED"/>
            <w:vAlign w:val="center"/>
          </w:tcPr>
          <w:p w14:paraId="50EBBE81" w14:textId="77777777" w:rsidR="00352081" w:rsidRPr="00BC58EF" w:rsidRDefault="00BC58EF">
            <w:pPr>
              <w:spacing w:line="360" w:lineRule="auto"/>
              <w:jc w:val="center"/>
              <w:rPr>
                <w:rFonts w:ascii="宋体" w:eastAsia="宋体" w:hAnsi="宋体"/>
              </w:rPr>
            </w:pPr>
            <w:r w:rsidRPr="00BC58EF">
              <w:rPr>
                <w:rFonts w:ascii="宋体" w:eastAsia="宋体" w:hAnsi="宋体"/>
              </w:rPr>
              <w:t>无意见</w:t>
            </w:r>
          </w:p>
        </w:tc>
        <w:tc>
          <w:tcPr>
            <w:tcW w:w="1448" w:type="dxa"/>
            <w:shd w:val="clear" w:color="auto" w:fill="D9E5ED"/>
            <w:vAlign w:val="center"/>
          </w:tcPr>
          <w:p w14:paraId="7EF83B11" w14:textId="77777777" w:rsidR="00352081" w:rsidRPr="00BC58EF" w:rsidRDefault="00BC58EF">
            <w:pPr>
              <w:spacing w:line="360" w:lineRule="auto"/>
              <w:jc w:val="center"/>
              <w:rPr>
                <w:rFonts w:ascii="宋体" w:eastAsia="宋体" w:hAnsi="宋体"/>
              </w:rPr>
            </w:pPr>
            <w:r w:rsidRPr="00BC58EF">
              <w:rPr>
                <w:rFonts w:ascii="宋体" w:eastAsia="宋体" w:hAnsi="宋体"/>
              </w:rPr>
              <w:t>同意</w:t>
            </w:r>
          </w:p>
        </w:tc>
        <w:tc>
          <w:tcPr>
            <w:tcW w:w="1448" w:type="dxa"/>
            <w:shd w:val="clear" w:color="auto" w:fill="D9E5ED"/>
            <w:vAlign w:val="center"/>
          </w:tcPr>
          <w:p w14:paraId="13FF0413" w14:textId="77777777" w:rsidR="00352081" w:rsidRPr="00BC58EF" w:rsidRDefault="00BC58EF">
            <w:pPr>
              <w:spacing w:line="360" w:lineRule="auto"/>
              <w:jc w:val="center"/>
              <w:rPr>
                <w:rFonts w:ascii="宋体" w:eastAsia="宋体" w:hAnsi="宋体"/>
              </w:rPr>
            </w:pPr>
            <w:r w:rsidRPr="00BC58EF">
              <w:rPr>
                <w:rFonts w:ascii="宋体" w:eastAsia="宋体" w:hAnsi="宋体"/>
              </w:rPr>
              <w:t>非常同意</w:t>
            </w:r>
          </w:p>
        </w:tc>
      </w:tr>
      <w:tr w:rsidR="00352081" w:rsidRPr="00BC58EF" w14:paraId="1E6741A5" w14:textId="77777777">
        <w:trPr>
          <w:trHeight w:val="360"/>
        </w:trPr>
        <w:tc>
          <w:tcPr>
            <w:tcW w:w="1200" w:type="dxa"/>
            <w:shd w:val="clear" w:color="auto" w:fill="FFFFFF"/>
            <w:vAlign w:val="center"/>
          </w:tcPr>
          <w:p w14:paraId="32E86439" w14:textId="77777777" w:rsidR="00352081" w:rsidRPr="00BC58EF" w:rsidRDefault="00BC58EF">
            <w:pPr>
              <w:spacing w:line="360" w:lineRule="auto"/>
              <w:jc w:val="center"/>
              <w:rPr>
                <w:rFonts w:ascii="宋体" w:eastAsia="宋体" w:hAnsi="宋体"/>
              </w:rPr>
            </w:pPr>
            <w:r w:rsidRPr="00BC58EF">
              <w:rPr>
                <w:rFonts w:ascii="宋体" w:eastAsia="宋体" w:hAnsi="宋体"/>
                <w:color w:val="333333"/>
              </w:rPr>
              <w:t>我知道并关注罪行</w:t>
            </w:r>
            <w:r w:rsidRPr="00BC58EF">
              <w:rPr>
                <w:rFonts w:ascii="宋体" w:eastAsia="宋体" w:hAnsi="宋体"/>
                <w:color w:val="333333"/>
              </w:rPr>
              <w:lastRenderedPageBreak/>
              <w:t>的疫情相关防控措施</w:t>
            </w:r>
          </w:p>
        </w:tc>
        <w:tc>
          <w:tcPr>
            <w:tcW w:w="1448" w:type="dxa"/>
            <w:shd w:val="clear" w:color="auto" w:fill="FFFFFF"/>
            <w:vAlign w:val="center"/>
          </w:tcPr>
          <w:p w14:paraId="1859ADE9"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lastRenderedPageBreak/>
              <w:t>○</w:t>
            </w:r>
          </w:p>
        </w:tc>
        <w:tc>
          <w:tcPr>
            <w:tcW w:w="1448" w:type="dxa"/>
            <w:shd w:val="clear" w:color="auto" w:fill="FFFFFF"/>
            <w:vAlign w:val="center"/>
          </w:tcPr>
          <w:p w14:paraId="437176E5"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72EB1252"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3F2AB98B"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651CD6BF"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5AF57F79" w14:textId="77777777">
        <w:trPr>
          <w:trHeight w:val="360"/>
        </w:trPr>
        <w:tc>
          <w:tcPr>
            <w:tcW w:w="1200" w:type="dxa"/>
            <w:shd w:val="clear" w:color="auto" w:fill="EFF6FB"/>
            <w:vAlign w:val="center"/>
          </w:tcPr>
          <w:p w14:paraId="7A4E0BC3"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我知道并关注国内的疫情新增情况</w:t>
            </w:r>
          </w:p>
        </w:tc>
        <w:tc>
          <w:tcPr>
            <w:tcW w:w="1448" w:type="dxa"/>
            <w:shd w:val="clear" w:color="auto" w:fill="EFF6FB"/>
            <w:vAlign w:val="center"/>
          </w:tcPr>
          <w:p w14:paraId="1F263A38"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18942BEC"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0765AB58"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626B01B2"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3E2CE261"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31A239A9" w14:textId="77777777">
        <w:trPr>
          <w:trHeight w:val="360"/>
        </w:trPr>
        <w:tc>
          <w:tcPr>
            <w:tcW w:w="1200" w:type="dxa"/>
            <w:shd w:val="clear" w:color="auto" w:fill="FFFFFF"/>
            <w:vAlign w:val="center"/>
          </w:tcPr>
          <w:p w14:paraId="172835CD"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我知道并关注国外的疫情新增情况</w:t>
            </w:r>
          </w:p>
        </w:tc>
        <w:tc>
          <w:tcPr>
            <w:tcW w:w="1448" w:type="dxa"/>
            <w:shd w:val="clear" w:color="auto" w:fill="FFFFFF"/>
            <w:vAlign w:val="center"/>
          </w:tcPr>
          <w:p w14:paraId="7CA4C213"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57B6537A"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08AD63D6"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7EDBCD86"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51688424"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75F7AAC2" w14:textId="77777777">
        <w:trPr>
          <w:trHeight w:val="360"/>
        </w:trPr>
        <w:tc>
          <w:tcPr>
            <w:tcW w:w="1200" w:type="dxa"/>
            <w:shd w:val="clear" w:color="auto" w:fill="EFF6FB"/>
            <w:vAlign w:val="center"/>
          </w:tcPr>
          <w:p w14:paraId="378AE768"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我知道并关注最新的新冠疫苗发展情况</w:t>
            </w:r>
          </w:p>
        </w:tc>
        <w:tc>
          <w:tcPr>
            <w:tcW w:w="1448" w:type="dxa"/>
            <w:shd w:val="clear" w:color="auto" w:fill="EFF6FB"/>
            <w:vAlign w:val="center"/>
          </w:tcPr>
          <w:p w14:paraId="66DC408B"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2AA50471"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17A824C4"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28973225"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4B6B7F18"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bl>
    <w:p w14:paraId="395EDC06" w14:textId="77777777" w:rsidR="00352081" w:rsidRPr="00BC58EF" w:rsidRDefault="00352081">
      <w:pPr>
        <w:rPr>
          <w:rFonts w:ascii="宋体" w:eastAsia="宋体" w:hAnsi="宋体"/>
        </w:rPr>
      </w:pPr>
    </w:p>
    <w:p w14:paraId="072B9C4A" w14:textId="77777777" w:rsidR="00352081" w:rsidRPr="00BC58EF" w:rsidRDefault="00BC58EF">
      <w:pPr>
        <w:spacing w:line="360" w:lineRule="auto"/>
        <w:rPr>
          <w:rFonts w:ascii="宋体" w:eastAsia="宋体" w:hAnsi="宋体"/>
        </w:rPr>
      </w:pPr>
      <w:r w:rsidRPr="00BC58EF">
        <w:rPr>
          <w:rFonts w:ascii="宋体" w:eastAsia="宋体" w:hAnsi="宋体"/>
        </w:rPr>
        <w:t>2</w:t>
      </w:r>
      <w:r w:rsidRPr="00BC58EF">
        <w:rPr>
          <w:rFonts w:ascii="宋体" w:eastAsia="宋体" w:hAnsi="宋体"/>
        </w:rPr>
        <w:t>、以下关于佩戴口罩出行的描述，您是否同意？</w:t>
      </w:r>
      <w:r w:rsidRPr="00BC58EF">
        <w:rPr>
          <w:rFonts w:ascii="宋体" w:eastAsia="宋体" w:hAnsi="宋体"/>
        </w:rPr>
        <w:t>[</w:t>
      </w:r>
      <w:r w:rsidRPr="00BC58EF">
        <w:rPr>
          <w:rFonts w:ascii="宋体" w:eastAsia="宋体" w:hAnsi="宋体"/>
        </w:rPr>
        <w:t>矩阵单选题</w:t>
      </w:r>
      <w:r w:rsidRPr="00BC58EF">
        <w:rPr>
          <w:rFonts w:ascii="宋体" w:eastAsia="宋体" w:hAnsi="宋体"/>
        </w:rPr>
        <w:t xml:space="preserve">] </w:t>
      </w:r>
      <w:r w:rsidRPr="00BC58EF">
        <w:rPr>
          <w:rFonts w:ascii="宋体" w:eastAsia="宋体" w:hAnsi="宋体"/>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60"/>
        <w:gridCol w:w="1520"/>
        <w:gridCol w:w="1519"/>
        <w:gridCol w:w="1519"/>
        <w:gridCol w:w="1519"/>
        <w:gridCol w:w="1519"/>
      </w:tblGrid>
      <w:tr w:rsidR="00352081" w:rsidRPr="00BC58EF" w14:paraId="273EFAF7" w14:textId="77777777">
        <w:trPr>
          <w:trHeight w:val="360"/>
        </w:trPr>
        <w:tc>
          <w:tcPr>
            <w:tcW w:w="1200" w:type="dxa"/>
            <w:shd w:val="clear" w:color="auto" w:fill="D9E5ED"/>
            <w:vAlign w:val="center"/>
          </w:tcPr>
          <w:p w14:paraId="2F1768A6" w14:textId="77777777" w:rsidR="00352081" w:rsidRPr="00BC58EF" w:rsidRDefault="00352081">
            <w:pPr>
              <w:jc w:val="center"/>
              <w:rPr>
                <w:rFonts w:ascii="宋体" w:eastAsia="宋体" w:hAnsi="宋体"/>
              </w:rPr>
            </w:pPr>
          </w:p>
        </w:tc>
        <w:tc>
          <w:tcPr>
            <w:tcW w:w="1448" w:type="dxa"/>
            <w:shd w:val="clear" w:color="auto" w:fill="D9E5ED"/>
            <w:vAlign w:val="center"/>
          </w:tcPr>
          <w:p w14:paraId="301670C3" w14:textId="77777777" w:rsidR="00352081" w:rsidRPr="00BC58EF" w:rsidRDefault="00BC58EF">
            <w:pPr>
              <w:spacing w:line="360" w:lineRule="auto"/>
              <w:jc w:val="center"/>
              <w:rPr>
                <w:rFonts w:ascii="宋体" w:eastAsia="宋体" w:hAnsi="宋体"/>
              </w:rPr>
            </w:pPr>
            <w:r w:rsidRPr="00BC58EF">
              <w:rPr>
                <w:rFonts w:ascii="宋体" w:eastAsia="宋体" w:hAnsi="宋体"/>
              </w:rPr>
              <w:t>非常不同意</w:t>
            </w:r>
          </w:p>
        </w:tc>
        <w:tc>
          <w:tcPr>
            <w:tcW w:w="1448" w:type="dxa"/>
            <w:shd w:val="clear" w:color="auto" w:fill="D9E5ED"/>
            <w:vAlign w:val="center"/>
          </w:tcPr>
          <w:p w14:paraId="67F0B51D" w14:textId="77777777" w:rsidR="00352081" w:rsidRPr="00BC58EF" w:rsidRDefault="00BC58EF">
            <w:pPr>
              <w:spacing w:line="360" w:lineRule="auto"/>
              <w:jc w:val="center"/>
              <w:rPr>
                <w:rFonts w:ascii="宋体" w:eastAsia="宋体" w:hAnsi="宋体"/>
              </w:rPr>
            </w:pPr>
            <w:r w:rsidRPr="00BC58EF">
              <w:rPr>
                <w:rFonts w:ascii="宋体" w:eastAsia="宋体" w:hAnsi="宋体"/>
              </w:rPr>
              <w:t>不同意</w:t>
            </w:r>
          </w:p>
        </w:tc>
        <w:tc>
          <w:tcPr>
            <w:tcW w:w="1448" w:type="dxa"/>
            <w:shd w:val="clear" w:color="auto" w:fill="D9E5ED"/>
            <w:vAlign w:val="center"/>
          </w:tcPr>
          <w:p w14:paraId="1861164B" w14:textId="77777777" w:rsidR="00352081" w:rsidRPr="00BC58EF" w:rsidRDefault="00BC58EF">
            <w:pPr>
              <w:spacing w:line="360" w:lineRule="auto"/>
              <w:jc w:val="center"/>
              <w:rPr>
                <w:rFonts w:ascii="宋体" w:eastAsia="宋体" w:hAnsi="宋体"/>
              </w:rPr>
            </w:pPr>
            <w:r w:rsidRPr="00BC58EF">
              <w:rPr>
                <w:rFonts w:ascii="宋体" w:eastAsia="宋体" w:hAnsi="宋体"/>
              </w:rPr>
              <w:t>无意见</w:t>
            </w:r>
          </w:p>
        </w:tc>
        <w:tc>
          <w:tcPr>
            <w:tcW w:w="1448" w:type="dxa"/>
            <w:shd w:val="clear" w:color="auto" w:fill="D9E5ED"/>
            <w:vAlign w:val="center"/>
          </w:tcPr>
          <w:p w14:paraId="5FA0FF48" w14:textId="77777777" w:rsidR="00352081" w:rsidRPr="00BC58EF" w:rsidRDefault="00BC58EF">
            <w:pPr>
              <w:spacing w:line="360" w:lineRule="auto"/>
              <w:jc w:val="center"/>
              <w:rPr>
                <w:rFonts w:ascii="宋体" w:eastAsia="宋体" w:hAnsi="宋体"/>
              </w:rPr>
            </w:pPr>
            <w:r w:rsidRPr="00BC58EF">
              <w:rPr>
                <w:rFonts w:ascii="宋体" w:eastAsia="宋体" w:hAnsi="宋体"/>
              </w:rPr>
              <w:t>同意</w:t>
            </w:r>
          </w:p>
        </w:tc>
        <w:tc>
          <w:tcPr>
            <w:tcW w:w="1448" w:type="dxa"/>
            <w:shd w:val="clear" w:color="auto" w:fill="D9E5ED"/>
            <w:vAlign w:val="center"/>
          </w:tcPr>
          <w:p w14:paraId="3E6E444C" w14:textId="77777777" w:rsidR="00352081" w:rsidRPr="00BC58EF" w:rsidRDefault="00BC58EF">
            <w:pPr>
              <w:spacing w:line="360" w:lineRule="auto"/>
              <w:jc w:val="center"/>
              <w:rPr>
                <w:rFonts w:ascii="宋体" w:eastAsia="宋体" w:hAnsi="宋体"/>
              </w:rPr>
            </w:pPr>
            <w:r w:rsidRPr="00BC58EF">
              <w:rPr>
                <w:rFonts w:ascii="宋体" w:eastAsia="宋体" w:hAnsi="宋体"/>
              </w:rPr>
              <w:t>非常同意</w:t>
            </w:r>
          </w:p>
        </w:tc>
      </w:tr>
      <w:tr w:rsidR="00352081" w:rsidRPr="00BC58EF" w14:paraId="5FE621F1" w14:textId="77777777">
        <w:trPr>
          <w:trHeight w:val="360"/>
        </w:trPr>
        <w:tc>
          <w:tcPr>
            <w:tcW w:w="1200" w:type="dxa"/>
            <w:shd w:val="clear" w:color="auto" w:fill="FFFFFF"/>
            <w:vAlign w:val="center"/>
          </w:tcPr>
          <w:p w14:paraId="362EAA07" w14:textId="77777777" w:rsidR="00352081" w:rsidRPr="00BC58EF" w:rsidRDefault="00BC58EF">
            <w:pPr>
              <w:spacing w:line="360" w:lineRule="auto"/>
              <w:jc w:val="center"/>
              <w:rPr>
                <w:rFonts w:ascii="宋体" w:eastAsia="宋体" w:hAnsi="宋体"/>
              </w:rPr>
            </w:pPr>
            <w:r w:rsidRPr="00BC58EF">
              <w:rPr>
                <w:rFonts w:ascii="宋体" w:eastAsia="宋体" w:hAnsi="宋体"/>
                <w:color w:val="333333"/>
              </w:rPr>
              <w:t>只要出门，我就会戴好口罩保护自己</w:t>
            </w:r>
          </w:p>
        </w:tc>
        <w:tc>
          <w:tcPr>
            <w:tcW w:w="1448" w:type="dxa"/>
            <w:shd w:val="clear" w:color="auto" w:fill="FFFFFF"/>
            <w:vAlign w:val="center"/>
          </w:tcPr>
          <w:p w14:paraId="373D8F48"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4FAE9499"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77878A72"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25D72197"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4930602B"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23773EB9" w14:textId="77777777">
        <w:trPr>
          <w:trHeight w:val="360"/>
        </w:trPr>
        <w:tc>
          <w:tcPr>
            <w:tcW w:w="1200" w:type="dxa"/>
            <w:shd w:val="clear" w:color="auto" w:fill="EFF6FB"/>
            <w:vAlign w:val="center"/>
          </w:tcPr>
          <w:p w14:paraId="1AB10FF7"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现阶段，</w:t>
            </w:r>
            <w:r w:rsidRPr="00BC58EF">
              <w:rPr>
                <w:rFonts w:ascii="宋体" w:eastAsia="宋体" w:hAnsi="宋体"/>
                <w:color w:val="333333"/>
              </w:rPr>
              <w:lastRenderedPageBreak/>
              <w:t>我认为戴口罩乘坐公共交通出行很安全</w:t>
            </w:r>
          </w:p>
        </w:tc>
        <w:tc>
          <w:tcPr>
            <w:tcW w:w="1448" w:type="dxa"/>
            <w:shd w:val="clear" w:color="auto" w:fill="EFF6FB"/>
            <w:vAlign w:val="center"/>
          </w:tcPr>
          <w:p w14:paraId="15BE4269"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lastRenderedPageBreak/>
              <w:t>○</w:t>
            </w:r>
          </w:p>
        </w:tc>
        <w:tc>
          <w:tcPr>
            <w:tcW w:w="1448" w:type="dxa"/>
            <w:shd w:val="clear" w:color="auto" w:fill="EFF6FB"/>
            <w:vAlign w:val="center"/>
          </w:tcPr>
          <w:p w14:paraId="3F067B27"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76AF6C2B"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42D5A821"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199FD33B"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7416B9DE" w14:textId="77777777">
        <w:trPr>
          <w:trHeight w:val="360"/>
        </w:trPr>
        <w:tc>
          <w:tcPr>
            <w:tcW w:w="1200" w:type="dxa"/>
            <w:shd w:val="clear" w:color="auto" w:fill="FFFFFF"/>
            <w:vAlign w:val="center"/>
          </w:tcPr>
          <w:p w14:paraId="30AE1334"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现阶段，我认为不戴口罩乘坐公共交通出行很安全</w:t>
            </w:r>
          </w:p>
        </w:tc>
        <w:tc>
          <w:tcPr>
            <w:tcW w:w="1448" w:type="dxa"/>
            <w:shd w:val="clear" w:color="auto" w:fill="FFFFFF"/>
            <w:vAlign w:val="center"/>
          </w:tcPr>
          <w:p w14:paraId="21237D1F"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6983CFD2"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00C8A906"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2D08F6B7"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4BED926A"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1128D7FA" w14:textId="77777777">
        <w:trPr>
          <w:trHeight w:val="360"/>
        </w:trPr>
        <w:tc>
          <w:tcPr>
            <w:tcW w:w="1200" w:type="dxa"/>
            <w:shd w:val="clear" w:color="auto" w:fill="EFF6FB"/>
            <w:vAlign w:val="center"/>
          </w:tcPr>
          <w:p w14:paraId="26E57B93"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我认为接种了新冠疫苗后，乘坐公共交通就不用佩戴口罩了</w:t>
            </w:r>
          </w:p>
        </w:tc>
        <w:tc>
          <w:tcPr>
            <w:tcW w:w="1448" w:type="dxa"/>
            <w:shd w:val="clear" w:color="auto" w:fill="EFF6FB"/>
            <w:vAlign w:val="center"/>
          </w:tcPr>
          <w:p w14:paraId="4CC28F0B"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5EF66E43"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2EF0F54E"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6CFF7990"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1FE78D6A"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bl>
    <w:p w14:paraId="66F25BB3" w14:textId="77777777" w:rsidR="00352081" w:rsidRPr="00BC58EF" w:rsidRDefault="00352081">
      <w:pPr>
        <w:rPr>
          <w:rFonts w:ascii="宋体" w:eastAsia="宋体" w:hAnsi="宋体"/>
        </w:rPr>
      </w:pPr>
    </w:p>
    <w:p w14:paraId="7AB4BF9C" w14:textId="77777777" w:rsidR="00352081" w:rsidRPr="00BC58EF" w:rsidRDefault="00BC58EF">
      <w:pPr>
        <w:spacing w:line="360" w:lineRule="auto"/>
        <w:rPr>
          <w:rFonts w:ascii="宋体" w:eastAsia="宋体" w:hAnsi="宋体"/>
        </w:rPr>
      </w:pPr>
      <w:r w:rsidRPr="00BC58EF">
        <w:rPr>
          <w:rFonts w:ascii="宋体" w:eastAsia="宋体" w:hAnsi="宋体"/>
        </w:rPr>
        <w:t>3</w:t>
      </w:r>
      <w:r w:rsidRPr="00BC58EF">
        <w:rPr>
          <w:rFonts w:ascii="宋体" w:eastAsia="宋体" w:hAnsi="宋体"/>
        </w:rPr>
        <w:t>、在现阶段，您是否同意以下公共交通防控措施有实施的必要性？</w:t>
      </w:r>
      <w:r w:rsidRPr="00BC58EF">
        <w:rPr>
          <w:rFonts w:ascii="宋体" w:eastAsia="宋体" w:hAnsi="宋体"/>
        </w:rPr>
        <w:t>[</w:t>
      </w:r>
      <w:r w:rsidRPr="00BC58EF">
        <w:rPr>
          <w:rFonts w:ascii="宋体" w:eastAsia="宋体" w:hAnsi="宋体"/>
        </w:rPr>
        <w:t>矩阵单选题</w:t>
      </w:r>
      <w:r w:rsidRPr="00BC58EF">
        <w:rPr>
          <w:rFonts w:ascii="宋体" w:eastAsia="宋体" w:hAnsi="宋体"/>
        </w:rPr>
        <w:t xml:space="preserve">] </w:t>
      </w:r>
      <w:r w:rsidRPr="00BC58EF">
        <w:rPr>
          <w:rFonts w:ascii="宋体" w:eastAsia="宋体" w:hAnsi="宋体"/>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60"/>
        <w:gridCol w:w="1520"/>
        <w:gridCol w:w="1519"/>
        <w:gridCol w:w="1519"/>
        <w:gridCol w:w="1519"/>
        <w:gridCol w:w="1519"/>
      </w:tblGrid>
      <w:tr w:rsidR="00352081" w:rsidRPr="00BC58EF" w14:paraId="4B510D05" w14:textId="77777777">
        <w:trPr>
          <w:trHeight w:val="360"/>
        </w:trPr>
        <w:tc>
          <w:tcPr>
            <w:tcW w:w="1200" w:type="dxa"/>
            <w:shd w:val="clear" w:color="auto" w:fill="D9E5ED"/>
            <w:vAlign w:val="center"/>
          </w:tcPr>
          <w:p w14:paraId="0327BEDC" w14:textId="77777777" w:rsidR="00352081" w:rsidRPr="00BC58EF" w:rsidRDefault="00352081">
            <w:pPr>
              <w:jc w:val="center"/>
              <w:rPr>
                <w:rFonts w:ascii="宋体" w:eastAsia="宋体" w:hAnsi="宋体"/>
              </w:rPr>
            </w:pPr>
          </w:p>
        </w:tc>
        <w:tc>
          <w:tcPr>
            <w:tcW w:w="1448" w:type="dxa"/>
            <w:shd w:val="clear" w:color="auto" w:fill="D9E5ED"/>
            <w:vAlign w:val="center"/>
          </w:tcPr>
          <w:p w14:paraId="26D1A2B7" w14:textId="77777777" w:rsidR="00352081" w:rsidRPr="00BC58EF" w:rsidRDefault="00BC58EF">
            <w:pPr>
              <w:spacing w:line="360" w:lineRule="auto"/>
              <w:jc w:val="center"/>
              <w:rPr>
                <w:rFonts w:ascii="宋体" w:eastAsia="宋体" w:hAnsi="宋体"/>
              </w:rPr>
            </w:pPr>
            <w:r w:rsidRPr="00BC58EF">
              <w:rPr>
                <w:rFonts w:ascii="宋体" w:eastAsia="宋体" w:hAnsi="宋体"/>
              </w:rPr>
              <w:t>非常不同意</w:t>
            </w:r>
          </w:p>
        </w:tc>
        <w:tc>
          <w:tcPr>
            <w:tcW w:w="1448" w:type="dxa"/>
            <w:shd w:val="clear" w:color="auto" w:fill="D9E5ED"/>
            <w:vAlign w:val="center"/>
          </w:tcPr>
          <w:p w14:paraId="535C0113" w14:textId="77777777" w:rsidR="00352081" w:rsidRPr="00BC58EF" w:rsidRDefault="00BC58EF">
            <w:pPr>
              <w:spacing w:line="360" w:lineRule="auto"/>
              <w:jc w:val="center"/>
              <w:rPr>
                <w:rFonts w:ascii="宋体" w:eastAsia="宋体" w:hAnsi="宋体"/>
              </w:rPr>
            </w:pPr>
            <w:r w:rsidRPr="00BC58EF">
              <w:rPr>
                <w:rFonts w:ascii="宋体" w:eastAsia="宋体" w:hAnsi="宋体"/>
              </w:rPr>
              <w:t>不同意</w:t>
            </w:r>
          </w:p>
        </w:tc>
        <w:tc>
          <w:tcPr>
            <w:tcW w:w="1448" w:type="dxa"/>
            <w:shd w:val="clear" w:color="auto" w:fill="D9E5ED"/>
            <w:vAlign w:val="center"/>
          </w:tcPr>
          <w:p w14:paraId="0BA22865" w14:textId="77777777" w:rsidR="00352081" w:rsidRPr="00BC58EF" w:rsidRDefault="00BC58EF">
            <w:pPr>
              <w:spacing w:line="360" w:lineRule="auto"/>
              <w:jc w:val="center"/>
              <w:rPr>
                <w:rFonts w:ascii="宋体" w:eastAsia="宋体" w:hAnsi="宋体"/>
              </w:rPr>
            </w:pPr>
            <w:r w:rsidRPr="00BC58EF">
              <w:rPr>
                <w:rFonts w:ascii="宋体" w:eastAsia="宋体" w:hAnsi="宋体"/>
              </w:rPr>
              <w:t>无意见</w:t>
            </w:r>
          </w:p>
        </w:tc>
        <w:tc>
          <w:tcPr>
            <w:tcW w:w="1448" w:type="dxa"/>
            <w:shd w:val="clear" w:color="auto" w:fill="D9E5ED"/>
            <w:vAlign w:val="center"/>
          </w:tcPr>
          <w:p w14:paraId="66F47325" w14:textId="77777777" w:rsidR="00352081" w:rsidRPr="00BC58EF" w:rsidRDefault="00BC58EF">
            <w:pPr>
              <w:spacing w:line="360" w:lineRule="auto"/>
              <w:jc w:val="center"/>
              <w:rPr>
                <w:rFonts w:ascii="宋体" w:eastAsia="宋体" w:hAnsi="宋体"/>
              </w:rPr>
            </w:pPr>
            <w:r w:rsidRPr="00BC58EF">
              <w:rPr>
                <w:rFonts w:ascii="宋体" w:eastAsia="宋体" w:hAnsi="宋体"/>
              </w:rPr>
              <w:t>同意</w:t>
            </w:r>
          </w:p>
        </w:tc>
        <w:tc>
          <w:tcPr>
            <w:tcW w:w="1448" w:type="dxa"/>
            <w:shd w:val="clear" w:color="auto" w:fill="D9E5ED"/>
            <w:vAlign w:val="center"/>
          </w:tcPr>
          <w:p w14:paraId="4AF24515" w14:textId="77777777" w:rsidR="00352081" w:rsidRPr="00BC58EF" w:rsidRDefault="00BC58EF">
            <w:pPr>
              <w:spacing w:line="360" w:lineRule="auto"/>
              <w:jc w:val="center"/>
              <w:rPr>
                <w:rFonts w:ascii="宋体" w:eastAsia="宋体" w:hAnsi="宋体"/>
              </w:rPr>
            </w:pPr>
            <w:r w:rsidRPr="00BC58EF">
              <w:rPr>
                <w:rFonts w:ascii="宋体" w:eastAsia="宋体" w:hAnsi="宋体"/>
              </w:rPr>
              <w:t>非常同意</w:t>
            </w:r>
          </w:p>
        </w:tc>
      </w:tr>
      <w:tr w:rsidR="00352081" w:rsidRPr="00BC58EF" w14:paraId="097B5429" w14:textId="77777777">
        <w:trPr>
          <w:trHeight w:val="360"/>
        </w:trPr>
        <w:tc>
          <w:tcPr>
            <w:tcW w:w="1200" w:type="dxa"/>
            <w:shd w:val="clear" w:color="auto" w:fill="FFFFFF"/>
            <w:vAlign w:val="center"/>
          </w:tcPr>
          <w:p w14:paraId="7F6D6336" w14:textId="77777777" w:rsidR="00352081" w:rsidRPr="00BC58EF" w:rsidRDefault="00BC58EF">
            <w:pPr>
              <w:spacing w:line="360" w:lineRule="auto"/>
              <w:jc w:val="center"/>
              <w:rPr>
                <w:rFonts w:ascii="宋体" w:eastAsia="宋体" w:hAnsi="宋体"/>
              </w:rPr>
            </w:pPr>
            <w:r w:rsidRPr="00BC58EF">
              <w:rPr>
                <w:rFonts w:ascii="宋体" w:eastAsia="宋体" w:hAnsi="宋体"/>
                <w:color w:val="333333"/>
              </w:rPr>
              <w:t>减少发车班次</w:t>
            </w:r>
          </w:p>
        </w:tc>
        <w:tc>
          <w:tcPr>
            <w:tcW w:w="1448" w:type="dxa"/>
            <w:shd w:val="clear" w:color="auto" w:fill="FFFFFF"/>
            <w:vAlign w:val="center"/>
          </w:tcPr>
          <w:p w14:paraId="22840C20"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3ED1E4B1"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153F3591"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34F6B84B"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7808ED0F"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27523506" w14:textId="77777777">
        <w:trPr>
          <w:trHeight w:val="360"/>
        </w:trPr>
        <w:tc>
          <w:tcPr>
            <w:tcW w:w="1200" w:type="dxa"/>
            <w:shd w:val="clear" w:color="auto" w:fill="EFF6FB"/>
            <w:vAlign w:val="center"/>
          </w:tcPr>
          <w:p w14:paraId="5B58582C"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重点防疫站点不停</w:t>
            </w:r>
            <w:r w:rsidRPr="00BC58EF">
              <w:rPr>
                <w:rFonts w:ascii="宋体" w:eastAsia="宋体" w:hAnsi="宋体"/>
                <w:color w:val="333333"/>
              </w:rPr>
              <w:lastRenderedPageBreak/>
              <w:t>靠</w:t>
            </w:r>
          </w:p>
        </w:tc>
        <w:tc>
          <w:tcPr>
            <w:tcW w:w="1448" w:type="dxa"/>
            <w:shd w:val="clear" w:color="auto" w:fill="EFF6FB"/>
            <w:vAlign w:val="center"/>
          </w:tcPr>
          <w:p w14:paraId="673B816C"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lastRenderedPageBreak/>
              <w:t>○</w:t>
            </w:r>
          </w:p>
        </w:tc>
        <w:tc>
          <w:tcPr>
            <w:tcW w:w="1448" w:type="dxa"/>
            <w:shd w:val="clear" w:color="auto" w:fill="EFF6FB"/>
            <w:vAlign w:val="center"/>
          </w:tcPr>
          <w:p w14:paraId="70E10C95"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04ACB61B"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70D2D497"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63329A31"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08E72BC4" w14:textId="77777777">
        <w:trPr>
          <w:trHeight w:val="360"/>
        </w:trPr>
        <w:tc>
          <w:tcPr>
            <w:tcW w:w="1200" w:type="dxa"/>
            <w:shd w:val="clear" w:color="auto" w:fill="FFFFFF"/>
            <w:vAlign w:val="center"/>
          </w:tcPr>
          <w:p w14:paraId="17C8FE40"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高峰期限制站点人流量</w:t>
            </w:r>
          </w:p>
        </w:tc>
        <w:tc>
          <w:tcPr>
            <w:tcW w:w="1448" w:type="dxa"/>
            <w:shd w:val="clear" w:color="auto" w:fill="FFFFFF"/>
            <w:vAlign w:val="center"/>
          </w:tcPr>
          <w:p w14:paraId="14CE9347"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53F4BCD8"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6EFD9131"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10B80621"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7ECFE73E"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0FCCF568" w14:textId="77777777">
        <w:trPr>
          <w:trHeight w:val="360"/>
        </w:trPr>
        <w:tc>
          <w:tcPr>
            <w:tcW w:w="1200" w:type="dxa"/>
            <w:shd w:val="clear" w:color="auto" w:fill="EFF6FB"/>
            <w:vAlign w:val="center"/>
          </w:tcPr>
          <w:p w14:paraId="2786A398"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站点及车厢设置避免拥挤标志</w:t>
            </w:r>
          </w:p>
        </w:tc>
        <w:tc>
          <w:tcPr>
            <w:tcW w:w="1448" w:type="dxa"/>
            <w:shd w:val="clear" w:color="auto" w:fill="EFF6FB"/>
            <w:vAlign w:val="center"/>
          </w:tcPr>
          <w:p w14:paraId="733ECA31"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4ADFC10C"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04FDBDF5"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156D1641"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14FB8293"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6C3F6D52" w14:textId="77777777">
        <w:trPr>
          <w:trHeight w:val="360"/>
        </w:trPr>
        <w:tc>
          <w:tcPr>
            <w:tcW w:w="1200" w:type="dxa"/>
            <w:shd w:val="clear" w:color="auto" w:fill="FFFFFF"/>
            <w:vAlign w:val="center"/>
          </w:tcPr>
          <w:p w14:paraId="44EF4C81"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强化站点每日设施消毒</w:t>
            </w:r>
          </w:p>
        </w:tc>
        <w:tc>
          <w:tcPr>
            <w:tcW w:w="1448" w:type="dxa"/>
            <w:shd w:val="clear" w:color="auto" w:fill="FFFFFF"/>
            <w:vAlign w:val="center"/>
          </w:tcPr>
          <w:p w14:paraId="2B56D3C5"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3D06FD6A"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5034A4F9"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0EA9B9A7"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2044034D"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53D26DC7" w14:textId="77777777">
        <w:trPr>
          <w:trHeight w:val="360"/>
        </w:trPr>
        <w:tc>
          <w:tcPr>
            <w:tcW w:w="1200" w:type="dxa"/>
            <w:shd w:val="clear" w:color="auto" w:fill="EFF6FB"/>
            <w:vAlign w:val="center"/>
          </w:tcPr>
          <w:p w14:paraId="5851E683"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落实工作人员和司机每日健康检查</w:t>
            </w:r>
          </w:p>
        </w:tc>
        <w:tc>
          <w:tcPr>
            <w:tcW w:w="1448" w:type="dxa"/>
            <w:shd w:val="clear" w:color="auto" w:fill="EFF6FB"/>
            <w:vAlign w:val="center"/>
          </w:tcPr>
          <w:p w14:paraId="59051604"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332A7CE8"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0006A7E0"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1A62FCD1"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6289997E"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77677B4D" w14:textId="77777777">
        <w:trPr>
          <w:trHeight w:val="360"/>
        </w:trPr>
        <w:tc>
          <w:tcPr>
            <w:tcW w:w="1200" w:type="dxa"/>
            <w:shd w:val="clear" w:color="auto" w:fill="FFFFFF"/>
            <w:vAlign w:val="center"/>
          </w:tcPr>
          <w:p w14:paraId="4ACA4E59"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乘客必须佩戴口罩</w:t>
            </w:r>
          </w:p>
        </w:tc>
        <w:tc>
          <w:tcPr>
            <w:tcW w:w="1448" w:type="dxa"/>
            <w:shd w:val="clear" w:color="auto" w:fill="FFFFFF"/>
            <w:vAlign w:val="center"/>
          </w:tcPr>
          <w:p w14:paraId="4E2C8B1E"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1DE1CF20"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7AD3AE34"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25CEE7D8"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0DA11320"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75EE6992" w14:textId="77777777">
        <w:trPr>
          <w:trHeight w:val="360"/>
        </w:trPr>
        <w:tc>
          <w:tcPr>
            <w:tcW w:w="1200" w:type="dxa"/>
            <w:shd w:val="clear" w:color="auto" w:fill="EFF6FB"/>
            <w:vAlign w:val="center"/>
          </w:tcPr>
          <w:p w14:paraId="57F24084"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检查乘客绿色健康码</w:t>
            </w:r>
          </w:p>
        </w:tc>
        <w:tc>
          <w:tcPr>
            <w:tcW w:w="1448" w:type="dxa"/>
            <w:shd w:val="clear" w:color="auto" w:fill="EFF6FB"/>
            <w:vAlign w:val="center"/>
          </w:tcPr>
          <w:p w14:paraId="03A1F86D"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77C4135C"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38279F3E"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6314D9E0"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31F743BD"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6DE5BF82" w14:textId="77777777">
        <w:trPr>
          <w:trHeight w:val="360"/>
        </w:trPr>
        <w:tc>
          <w:tcPr>
            <w:tcW w:w="1200" w:type="dxa"/>
            <w:shd w:val="clear" w:color="auto" w:fill="FFFFFF"/>
            <w:vAlign w:val="center"/>
          </w:tcPr>
          <w:p w14:paraId="565503EB"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测量乘客体温</w:t>
            </w:r>
          </w:p>
        </w:tc>
        <w:tc>
          <w:tcPr>
            <w:tcW w:w="1448" w:type="dxa"/>
            <w:shd w:val="clear" w:color="auto" w:fill="FFFFFF"/>
            <w:vAlign w:val="center"/>
          </w:tcPr>
          <w:p w14:paraId="16842E35"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67ED66F1"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19931487"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3A8744E0"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726A2A4D"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44826B4F" w14:textId="77777777">
        <w:trPr>
          <w:trHeight w:val="360"/>
        </w:trPr>
        <w:tc>
          <w:tcPr>
            <w:tcW w:w="1200" w:type="dxa"/>
            <w:shd w:val="clear" w:color="auto" w:fill="EFF6FB"/>
            <w:vAlign w:val="center"/>
          </w:tcPr>
          <w:p w14:paraId="21F0E207"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跟踪乘客出行轨迹</w:t>
            </w:r>
          </w:p>
        </w:tc>
        <w:tc>
          <w:tcPr>
            <w:tcW w:w="1448" w:type="dxa"/>
            <w:shd w:val="clear" w:color="auto" w:fill="EFF6FB"/>
            <w:vAlign w:val="center"/>
          </w:tcPr>
          <w:p w14:paraId="311BED80"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177321DE"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36E6F75F"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55ACDA6B"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63440BB8"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7B9C76EC" w14:textId="77777777">
        <w:trPr>
          <w:trHeight w:val="360"/>
        </w:trPr>
        <w:tc>
          <w:tcPr>
            <w:tcW w:w="1200" w:type="dxa"/>
            <w:shd w:val="clear" w:color="auto" w:fill="FFFFFF"/>
            <w:vAlign w:val="center"/>
          </w:tcPr>
          <w:p w14:paraId="5A5B8AE4"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lastRenderedPageBreak/>
              <w:t>设置不同时段价格优惠引导乘客错峰出行</w:t>
            </w:r>
          </w:p>
        </w:tc>
        <w:tc>
          <w:tcPr>
            <w:tcW w:w="1448" w:type="dxa"/>
            <w:shd w:val="clear" w:color="auto" w:fill="FFFFFF"/>
            <w:vAlign w:val="center"/>
          </w:tcPr>
          <w:p w14:paraId="04EC3AD4"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75997D00"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1C5D6CBA"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4720DBA2"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5296BB4E"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46D4BD67" w14:textId="77777777">
        <w:trPr>
          <w:trHeight w:val="360"/>
        </w:trPr>
        <w:tc>
          <w:tcPr>
            <w:tcW w:w="1200" w:type="dxa"/>
            <w:shd w:val="clear" w:color="auto" w:fill="EFF6FB"/>
            <w:vAlign w:val="center"/>
          </w:tcPr>
          <w:p w14:paraId="3C8B48E6"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根据上下班出行需求定制公交</w:t>
            </w:r>
          </w:p>
        </w:tc>
        <w:tc>
          <w:tcPr>
            <w:tcW w:w="1448" w:type="dxa"/>
            <w:shd w:val="clear" w:color="auto" w:fill="EFF6FB"/>
            <w:vAlign w:val="center"/>
          </w:tcPr>
          <w:p w14:paraId="4678817C"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180C5B66"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2D1B1A5E"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03CF587A"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4481E902"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6B26D4C7" w14:textId="77777777">
        <w:trPr>
          <w:trHeight w:val="360"/>
        </w:trPr>
        <w:tc>
          <w:tcPr>
            <w:tcW w:w="1200" w:type="dxa"/>
            <w:shd w:val="clear" w:color="auto" w:fill="FFFFFF"/>
            <w:vAlign w:val="center"/>
          </w:tcPr>
          <w:p w14:paraId="6A7303CA"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为老人孩童等易感人群设置低风险车厢</w:t>
            </w:r>
          </w:p>
        </w:tc>
        <w:tc>
          <w:tcPr>
            <w:tcW w:w="1448" w:type="dxa"/>
            <w:shd w:val="clear" w:color="auto" w:fill="FFFFFF"/>
            <w:vAlign w:val="center"/>
          </w:tcPr>
          <w:p w14:paraId="59654163"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1C8A471D"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7FD6D655"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6FE980EC"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6C03DC49"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bl>
    <w:p w14:paraId="4BBDC4A9" w14:textId="77777777" w:rsidR="00352081" w:rsidRPr="00BC58EF" w:rsidRDefault="00352081">
      <w:pPr>
        <w:rPr>
          <w:rFonts w:ascii="宋体" w:eastAsia="宋体" w:hAnsi="宋体"/>
        </w:rPr>
      </w:pPr>
    </w:p>
    <w:p w14:paraId="4A2E76AA" w14:textId="77777777" w:rsidR="00352081" w:rsidRPr="00BC58EF" w:rsidRDefault="00BC58EF">
      <w:pPr>
        <w:spacing w:line="360" w:lineRule="auto"/>
        <w:rPr>
          <w:rFonts w:ascii="宋体" w:eastAsia="宋体" w:hAnsi="宋体"/>
        </w:rPr>
      </w:pPr>
      <w:r w:rsidRPr="00BC58EF">
        <w:rPr>
          <w:rFonts w:ascii="宋体" w:eastAsia="宋体" w:hAnsi="宋体"/>
        </w:rPr>
        <w:t>4</w:t>
      </w:r>
      <w:r w:rsidRPr="00BC58EF">
        <w:rPr>
          <w:rFonts w:ascii="宋体" w:eastAsia="宋体" w:hAnsi="宋体"/>
        </w:rPr>
        <w:t>、在现阶段，结合您使用公共交通出行的经验，您对以下防控措施的实施效果是否满意？</w:t>
      </w:r>
      <w:commentRangeStart w:id="3"/>
      <w:r w:rsidRPr="00BC58EF">
        <w:rPr>
          <w:rFonts w:ascii="宋体" w:eastAsia="宋体" w:hAnsi="宋体"/>
        </w:rPr>
        <w:t>[</w:t>
      </w:r>
      <w:r w:rsidRPr="00BC58EF">
        <w:rPr>
          <w:rFonts w:ascii="宋体" w:eastAsia="宋体" w:hAnsi="宋体"/>
        </w:rPr>
        <w:t>矩阵单选题</w:t>
      </w:r>
      <w:r w:rsidRPr="00BC58EF">
        <w:rPr>
          <w:rFonts w:ascii="宋体" w:eastAsia="宋体" w:hAnsi="宋体"/>
        </w:rPr>
        <w:t>]</w:t>
      </w:r>
      <w:commentRangeEnd w:id="3"/>
      <w:r>
        <w:rPr>
          <w:rStyle w:val="a3"/>
        </w:rPr>
        <w:commentReference w:id="3"/>
      </w:r>
      <w:r w:rsidRPr="00BC58EF">
        <w:rPr>
          <w:rFonts w:ascii="宋体" w:eastAsia="宋体" w:hAnsi="宋体"/>
        </w:rPr>
        <w:t xml:space="preserve"> </w:t>
      </w:r>
      <w:r w:rsidRPr="00BC58EF">
        <w:rPr>
          <w:rFonts w:ascii="宋体" w:eastAsia="宋体" w:hAnsi="宋体"/>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60"/>
        <w:gridCol w:w="1520"/>
        <w:gridCol w:w="1519"/>
        <w:gridCol w:w="1519"/>
        <w:gridCol w:w="1519"/>
        <w:gridCol w:w="1519"/>
      </w:tblGrid>
      <w:tr w:rsidR="00352081" w:rsidRPr="00BC58EF" w14:paraId="5BE3B2B4" w14:textId="77777777">
        <w:trPr>
          <w:trHeight w:val="360"/>
        </w:trPr>
        <w:tc>
          <w:tcPr>
            <w:tcW w:w="1200" w:type="dxa"/>
            <w:shd w:val="clear" w:color="auto" w:fill="D9E5ED"/>
            <w:vAlign w:val="center"/>
          </w:tcPr>
          <w:p w14:paraId="738B277B" w14:textId="77777777" w:rsidR="00352081" w:rsidRPr="00BC58EF" w:rsidRDefault="00352081">
            <w:pPr>
              <w:jc w:val="center"/>
              <w:rPr>
                <w:rFonts w:ascii="宋体" w:eastAsia="宋体" w:hAnsi="宋体"/>
              </w:rPr>
            </w:pPr>
          </w:p>
        </w:tc>
        <w:tc>
          <w:tcPr>
            <w:tcW w:w="1448" w:type="dxa"/>
            <w:shd w:val="clear" w:color="auto" w:fill="D9E5ED"/>
            <w:vAlign w:val="center"/>
          </w:tcPr>
          <w:p w14:paraId="3C767DB7" w14:textId="77777777" w:rsidR="00352081" w:rsidRPr="00BC58EF" w:rsidRDefault="00BC58EF">
            <w:pPr>
              <w:spacing w:line="360" w:lineRule="auto"/>
              <w:jc w:val="center"/>
              <w:rPr>
                <w:rFonts w:ascii="宋体" w:eastAsia="宋体" w:hAnsi="宋体"/>
              </w:rPr>
            </w:pPr>
            <w:r w:rsidRPr="00BC58EF">
              <w:rPr>
                <w:rFonts w:ascii="宋体" w:eastAsia="宋体" w:hAnsi="宋体"/>
              </w:rPr>
              <w:t>非常不满意</w:t>
            </w:r>
          </w:p>
        </w:tc>
        <w:tc>
          <w:tcPr>
            <w:tcW w:w="1448" w:type="dxa"/>
            <w:shd w:val="clear" w:color="auto" w:fill="D9E5ED"/>
            <w:vAlign w:val="center"/>
          </w:tcPr>
          <w:p w14:paraId="28C19BD7" w14:textId="77777777" w:rsidR="00352081" w:rsidRPr="00BC58EF" w:rsidRDefault="00BC58EF">
            <w:pPr>
              <w:spacing w:line="360" w:lineRule="auto"/>
              <w:jc w:val="center"/>
              <w:rPr>
                <w:rFonts w:ascii="宋体" w:eastAsia="宋体" w:hAnsi="宋体"/>
              </w:rPr>
            </w:pPr>
            <w:r w:rsidRPr="00BC58EF">
              <w:rPr>
                <w:rFonts w:ascii="宋体" w:eastAsia="宋体" w:hAnsi="宋体"/>
              </w:rPr>
              <w:t>不满意</w:t>
            </w:r>
          </w:p>
        </w:tc>
        <w:tc>
          <w:tcPr>
            <w:tcW w:w="1448" w:type="dxa"/>
            <w:shd w:val="clear" w:color="auto" w:fill="D9E5ED"/>
            <w:vAlign w:val="center"/>
          </w:tcPr>
          <w:p w14:paraId="26845016" w14:textId="77777777" w:rsidR="00352081" w:rsidRPr="00BC58EF" w:rsidRDefault="00BC58EF">
            <w:pPr>
              <w:spacing w:line="360" w:lineRule="auto"/>
              <w:jc w:val="center"/>
              <w:rPr>
                <w:rFonts w:ascii="宋体" w:eastAsia="宋体" w:hAnsi="宋体"/>
              </w:rPr>
            </w:pPr>
            <w:r w:rsidRPr="00BC58EF">
              <w:rPr>
                <w:rFonts w:ascii="宋体" w:eastAsia="宋体" w:hAnsi="宋体"/>
              </w:rPr>
              <w:t>无意见</w:t>
            </w:r>
          </w:p>
        </w:tc>
        <w:tc>
          <w:tcPr>
            <w:tcW w:w="1448" w:type="dxa"/>
            <w:shd w:val="clear" w:color="auto" w:fill="D9E5ED"/>
            <w:vAlign w:val="center"/>
          </w:tcPr>
          <w:p w14:paraId="3D0132AF" w14:textId="77777777" w:rsidR="00352081" w:rsidRPr="00BC58EF" w:rsidRDefault="00BC58EF">
            <w:pPr>
              <w:spacing w:line="360" w:lineRule="auto"/>
              <w:jc w:val="center"/>
              <w:rPr>
                <w:rFonts w:ascii="宋体" w:eastAsia="宋体" w:hAnsi="宋体"/>
              </w:rPr>
            </w:pPr>
            <w:r w:rsidRPr="00BC58EF">
              <w:rPr>
                <w:rFonts w:ascii="宋体" w:eastAsia="宋体" w:hAnsi="宋体"/>
              </w:rPr>
              <w:t>满意</w:t>
            </w:r>
          </w:p>
        </w:tc>
        <w:tc>
          <w:tcPr>
            <w:tcW w:w="1448" w:type="dxa"/>
            <w:shd w:val="clear" w:color="auto" w:fill="D9E5ED"/>
            <w:vAlign w:val="center"/>
          </w:tcPr>
          <w:p w14:paraId="7202437B" w14:textId="77777777" w:rsidR="00352081" w:rsidRPr="00BC58EF" w:rsidRDefault="00BC58EF">
            <w:pPr>
              <w:spacing w:line="360" w:lineRule="auto"/>
              <w:jc w:val="center"/>
              <w:rPr>
                <w:rFonts w:ascii="宋体" w:eastAsia="宋体" w:hAnsi="宋体"/>
              </w:rPr>
            </w:pPr>
            <w:r w:rsidRPr="00BC58EF">
              <w:rPr>
                <w:rFonts w:ascii="宋体" w:eastAsia="宋体" w:hAnsi="宋体"/>
              </w:rPr>
              <w:t>非常满意</w:t>
            </w:r>
          </w:p>
        </w:tc>
      </w:tr>
      <w:tr w:rsidR="00352081" w:rsidRPr="00BC58EF" w14:paraId="572B03F6" w14:textId="77777777">
        <w:trPr>
          <w:trHeight w:val="360"/>
        </w:trPr>
        <w:tc>
          <w:tcPr>
            <w:tcW w:w="1200" w:type="dxa"/>
            <w:shd w:val="clear" w:color="auto" w:fill="FFFFFF"/>
            <w:vAlign w:val="center"/>
          </w:tcPr>
          <w:p w14:paraId="494B8852" w14:textId="77777777" w:rsidR="00352081" w:rsidRPr="00BC58EF" w:rsidRDefault="00BC58EF">
            <w:pPr>
              <w:spacing w:line="360" w:lineRule="auto"/>
              <w:jc w:val="center"/>
              <w:rPr>
                <w:rFonts w:ascii="宋体" w:eastAsia="宋体" w:hAnsi="宋体"/>
              </w:rPr>
            </w:pPr>
            <w:r w:rsidRPr="00BC58EF">
              <w:rPr>
                <w:rFonts w:ascii="宋体" w:eastAsia="宋体" w:hAnsi="宋体"/>
                <w:color w:val="333333"/>
              </w:rPr>
              <w:t>减少发车班次</w:t>
            </w:r>
          </w:p>
        </w:tc>
        <w:tc>
          <w:tcPr>
            <w:tcW w:w="1448" w:type="dxa"/>
            <w:shd w:val="clear" w:color="auto" w:fill="FFFFFF"/>
            <w:vAlign w:val="center"/>
          </w:tcPr>
          <w:p w14:paraId="71B97EF6"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7448A703"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223C23D7"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7837AB6B"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0AB8308B"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0A486F88" w14:textId="77777777">
        <w:trPr>
          <w:trHeight w:val="360"/>
        </w:trPr>
        <w:tc>
          <w:tcPr>
            <w:tcW w:w="1200" w:type="dxa"/>
            <w:shd w:val="clear" w:color="auto" w:fill="EFF6FB"/>
            <w:vAlign w:val="center"/>
          </w:tcPr>
          <w:p w14:paraId="2843C870"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重点防疫站点不停靠</w:t>
            </w:r>
          </w:p>
        </w:tc>
        <w:tc>
          <w:tcPr>
            <w:tcW w:w="1448" w:type="dxa"/>
            <w:shd w:val="clear" w:color="auto" w:fill="EFF6FB"/>
            <w:vAlign w:val="center"/>
          </w:tcPr>
          <w:p w14:paraId="4B6D42E2"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39ABBBE8"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0C548B07"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2266338F"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45D4A846"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570FDD61" w14:textId="77777777">
        <w:trPr>
          <w:trHeight w:val="360"/>
        </w:trPr>
        <w:tc>
          <w:tcPr>
            <w:tcW w:w="1200" w:type="dxa"/>
            <w:shd w:val="clear" w:color="auto" w:fill="FFFFFF"/>
            <w:vAlign w:val="center"/>
          </w:tcPr>
          <w:p w14:paraId="17EB6FAD"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高峰期限制站点人</w:t>
            </w:r>
            <w:r w:rsidRPr="00BC58EF">
              <w:rPr>
                <w:rFonts w:ascii="宋体" w:eastAsia="宋体" w:hAnsi="宋体"/>
                <w:color w:val="333333"/>
              </w:rPr>
              <w:lastRenderedPageBreak/>
              <w:t>流量</w:t>
            </w:r>
          </w:p>
        </w:tc>
        <w:tc>
          <w:tcPr>
            <w:tcW w:w="1448" w:type="dxa"/>
            <w:shd w:val="clear" w:color="auto" w:fill="FFFFFF"/>
            <w:vAlign w:val="center"/>
          </w:tcPr>
          <w:p w14:paraId="3E280D53"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lastRenderedPageBreak/>
              <w:t>○</w:t>
            </w:r>
          </w:p>
        </w:tc>
        <w:tc>
          <w:tcPr>
            <w:tcW w:w="1448" w:type="dxa"/>
            <w:shd w:val="clear" w:color="auto" w:fill="FFFFFF"/>
            <w:vAlign w:val="center"/>
          </w:tcPr>
          <w:p w14:paraId="2193FBF3"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4535681A"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2CE78A95"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49BC4780"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4BC180A5" w14:textId="77777777">
        <w:trPr>
          <w:trHeight w:val="360"/>
        </w:trPr>
        <w:tc>
          <w:tcPr>
            <w:tcW w:w="1200" w:type="dxa"/>
            <w:shd w:val="clear" w:color="auto" w:fill="EFF6FB"/>
            <w:vAlign w:val="center"/>
          </w:tcPr>
          <w:p w14:paraId="16ACB0F3"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站点及车厢设置避免拥挤标志</w:t>
            </w:r>
          </w:p>
        </w:tc>
        <w:tc>
          <w:tcPr>
            <w:tcW w:w="1448" w:type="dxa"/>
            <w:shd w:val="clear" w:color="auto" w:fill="EFF6FB"/>
            <w:vAlign w:val="center"/>
          </w:tcPr>
          <w:p w14:paraId="7A0D2487"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653F4F78"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48D89552"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37E545C1"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71B1C438"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785C6A6B" w14:textId="77777777">
        <w:trPr>
          <w:trHeight w:val="360"/>
        </w:trPr>
        <w:tc>
          <w:tcPr>
            <w:tcW w:w="1200" w:type="dxa"/>
            <w:shd w:val="clear" w:color="auto" w:fill="FFFFFF"/>
            <w:vAlign w:val="center"/>
          </w:tcPr>
          <w:p w14:paraId="59710DC9"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强化站点每日设施消毒</w:t>
            </w:r>
          </w:p>
        </w:tc>
        <w:tc>
          <w:tcPr>
            <w:tcW w:w="1448" w:type="dxa"/>
            <w:shd w:val="clear" w:color="auto" w:fill="FFFFFF"/>
            <w:vAlign w:val="center"/>
          </w:tcPr>
          <w:p w14:paraId="612ABBAC"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3F6EA5A7"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12D5CE4A"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2F579F76"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4F8D3CA5"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4B7C781B" w14:textId="77777777">
        <w:trPr>
          <w:trHeight w:val="360"/>
        </w:trPr>
        <w:tc>
          <w:tcPr>
            <w:tcW w:w="1200" w:type="dxa"/>
            <w:shd w:val="clear" w:color="auto" w:fill="EFF6FB"/>
            <w:vAlign w:val="center"/>
          </w:tcPr>
          <w:p w14:paraId="0C6B7AF8"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落实工作人员和司机每日健康检查</w:t>
            </w:r>
          </w:p>
        </w:tc>
        <w:tc>
          <w:tcPr>
            <w:tcW w:w="1448" w:type="dxa"/>
            <w:shd w:val="clear" w:color="auto" w:fill="EFF6FB"/>
            <w:vAlign w:val="center"/>
          </w:tcPr>
          <w:p w14:paraId="12592562"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00FBD74E"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587F6F60"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2BE09DE1"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6315842C"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0DAD2BEA" w14:textId="77777777">
        <w:trPr>
          <w:trHeight w:val="360"/>
        </w:trPr>
        <w:tc>
          <w:tcPr>
            <w:tcW w:w="1200" w:type="dxa"/>
            <w:shd w:val="clear" w:color="auto" w:fill="FFFFFF"/>
            <w:vAlign w:val="center"/>
          </w:tcPr>
          <w:p w14:paraId="011881C6"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乘客必须佩戴口罩</w:t>
            </w:r>
          </w:p>
        </w:tc>
        <w:tc>
          <w:tcPr>
            <w:tcW w:w="1448" w:type="dxa"/>
            <w:shd w:val="clear" w:color="auto" w:fill="FFFFFF"/>
            <w:vAlign w:val="center"/>
          </w:tcPr>
          <w:p w14:paraId="243733DE"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74CD8232"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0B08A680"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65E82EC6"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17575D90"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447B6A24" w14:textId="77777777">
        <w:trPr>
          <w:trHeight w:val="360"/>
        </w:trPr>
        <w:tc>
          <w:tcPr>
            <w:tcW w:w="1200" w:type="dxa"/>
            <w:shd w:val="clear" w:color="auto" w:fill="EFF6FB"/>
            <w:vAlign w:val="center"/>
          </w:tcPr>
          <w:p w14:paraId="477A783D"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检查乘客绿色健康码</w:t>
            </w:r>
          </w:p>
        </w:tc>
        <w:tc>
          <w:tcPr>
            <w:tcW w:w="1448" w:type="dxa"/>
            <w:shd w:val="clear" w:color="auto" w:fill="EFF6FB"/>
            <w:vAlign w:val="center"/>
          </w:tcPr>
          <w:p w14:paraId="406399E5"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4813C8F2"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3A10D530"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32CF7425"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5BA783E2"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06271923" w14:textId="77777777">
        <w:trPr>
          <w:trHeight w:val="360"/>
        </w:trPr>
        <w:tc>
          <w:tcPr>
            <w:tcW w:w="1200" w:type="dxa"/>
            <w:shd w:val="clear" w:color="auto" w:fill="FFFFFF"/>
            <w:vAlign w:val="center"/>
          </w:tcPr>
          <w:p w14:paraId="4DA3B647"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测量乘客体温</w:t>
            </w:r>
          </w:p>
        </w:tc>
        <w:tc>
          <w:tcPr>
            <w:tcW w:w="1448" w:type="dxa"/>
            <w:shd w:val="clear" w:color="auto" w:fill="FFFFFF"/>
            <w:vAlign w:val="center"/>
          </w:tcPr>
          <w:p w14:paraId="1C949B69"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0C1AC7EA"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7A741B65"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534BE528"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21A305ED"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0B1DD6AD" w14:textId="77777777">
        <w:trPr>
          <w:trHeight w:val="360"/>
        </w:trPr>
        <w:tc>
          <w:tcPr>
            <w:tcW w:w="1200" w:type="dxa"/>
            <w:shd w:val="clear" w:color="auto" w:fill="EFF6FB"/>
            <w:vAlign w:val="center"/>
          </w:tcPr>
          <w:p w14:paraId="24FC047F"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跟踪乘客出行轨迹</w:t>
            </w:r>
          </w:p>
        </w:tc>
        <w:tc>
          <w:tcPr>
            <w:tcW w:w="1448" w:type="dxa"/>
            <w:shd w:val="clear" w:color="auto" w:fill="EFF6FB"/>
            <w:vAlign w:val="center"/>
          </w:tcPr>
          <w:p w14:paraId="73453920"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41AD7B48"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375F6055"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60FF7B49"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44299AA0"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bl>
    <w:p w14:paraId="12C16991" w14:textId="77777777" w:rsidR="00352081" w:rsidRPr="00BC58EF" w:rsidRDefault="00352081">
      <w:pPr>
        <w:rPr>
          <w:rFonts w:ascii="宋体" w:eastAsia="宋体" w:hAnsi="宋体"/>
        </w:rPr>
      </w:pPr>
    </w:p>
    <w:p w14:paraId="20FB946D" w14:textId="77777777" w:rsidR="00352081" w:rsidRPr="00BC58EF" w:rsidRDefault="00BC58EF">
      <w:pPr>
        <w:spacing w:line="360" w:lineRule="auto"/>
        <w:rPr>
          <w:rFonts w:ascii="宋体" w:eastAsia="宋体" w:hAnsi="宋体"/>
        </w:rPr>
      </w:pPr>
      <w:r w:rsidRPr="00BC58EF">
        <w:rPr>
          <w:rFonts w:ascii="宋体" w:eastAsia="宋体" w:hAnsi="宋体"/>
        </w:rPr>
        <w:t>5</w:t>
      </w:r>
      <w:r w:rsidRPr="00BC58EF">
        <w:rPr>
          <w:rFonts w:ascii="宋体" w:eastAsia="宋体" w:hAnsi="宋体"/>
        </w:rPr>
        <w:t>、现阶段，考虑到公交出行防疫安全问题，您是否同意（</w:t>
      </w:r>
      <w:r w:rsidRPr="00BC58EF">
        <w:rPr>
          <w:rFonts w:ascii="宋体" w:eastAsia="宋体" w:hAnsi="宋体"/>
        </w:rPr>
        <w:t>   </w:t>
      </w:r>
      <w:r w:rsidRPr="00BC58EF">
        <w:rPr>
          <w:rFonts w:ascii="宋体" w:eastAsia="宋体" w:hAnsi="宋体"/>
        </w:rPr>
        <w:t>）对我使用公共交通出行的影响很大？</w:t>
      </w:r>
      <w:r w:rsidRPr="00BC58EF">
        <w:rPr>
          <w:rFonts w:ascii="宋体" w:eastAsia="宋体" w:hAnsi="宋体"/>
        </w:rPr>
        <w:t>[</w:t>
      </w:r>
      <w:r w:rsidRPr="00BC58EF">
        <w:rPr>
          <w:rFonts w:ascii="宋体" w:eastAsia="宋体" w:hAnsi="宋体"/>
        </w:rPr>
        <w:t>矩阵单选题</w:t>
      </w:r>
      <w:r w:rsidRPr="00BC58EF">
        <w:rPr>
          <w:rFonts w:ascii="宋体" w:eastAsia="宋体" w:hAnsi="宋体"/>
        </w:rPr>
        <w:t xml:space="preserve">] </w:t>
      </w:r>
      <w:r w:rsidRPr="00BC58EF">
        <w:rPr>
          <w:rFonts w:ascii="宋体" w:eastAsia="宋体" w:hAnsi="宋体"/>
          <w:color w:val="FF0000"/>
        </w:rPr>
        <w:t>*</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tblCellMar>
        <w:tblLook w:val="04A0" w:firstRow="1" w:lastRow="0" w:firstColumn="1" w:lastColumn="0" w:noHBand="0" w:noVBand="1"/>
      </w:tblPr>
      <w:tblGrid>
        <w:gridCol w:w="1260"/>
        <w:gridCol w:w="1520"/>
        <w:gridCol w:w="1519"/>
        <w:gridCol w:w="1519"/>
        <w:gridCol w:w="1519"/>
        <w:gridCol w:w="1519"/>
      </w:tblGrid>
      <w:tr w:rsidR="00352081" w:rsidRPr="00BC58EF" w14:paraId="0CC8730A" w14:textId="77777777">
        <w:trPr>
          <w:trHeight w:val="360"/>
        </w:trPr>
        <w:tc>
          <w:tcPr>
            <w:tcW w:w="1200" w:type="dxa"/>
            <w:shd w:val="clear" w:color="auto" w:fill="D9E5ED"/>
            <w:vAlign w:val="center"/>
          </w:tcPr>
          <w:p w14:paraId="6E79EEA4" w14:textId="77777777" w:rsidR="00352081" w:rsidRPr="00BC58EF" w:rsidRDefault="00352081">
            <w:pPr>
              <w:jc w:val="center"/>
              <w:rPr>
                <w:rFonts w:ascii="宋体" w:eastAsia="宋体" w:hAnsi="宋体"/>
              </w:rPr>
            </w:pPr>
          </w:p>
        </w:tc>
        <w:tc>
          <w:tcPr>
            <w:tcW w:w="1448" w:type="dxa"/>
            <w:shd w:val="clear" w:color="auto" w:fill="D9E5ED"/>
            <w:vAlign w:val="center"/>
          </w:tcPr>
          <w:p w14:paraId="56C4E9A3" w14:textId="77777777" w:rsidR="00352081" w:rsidRPr="00BC58EF" w:rsidRDefault="00BC58EF">
            <w:pPr>
              <w:spacing w:line="360" w:lineRule="auto"/>
              <w:jc w:val="center"/>
              <w:rPr>
                <w:rFonts w:ascii="宋体" w:eastAsia="宋体" w:hAnsi="宋体"/>
              </w:rPr>
            </w:pPr>
            <w:r w:rsidRPr="00BC58EF">
              <w:rPr>
                <w:rFonts w:ascii="宋体" w:eastAsia="宋体" w:hAnsi="宋体"/>
              </w:rPr>
              <w:t>非常不同意</w:t>
            </w:r>
          </w:p>
        </w:tc>
        <w:tc>
          <w:tcPr>
            <w:tcW w:w="1448" w:type="dxa"/>
            <w:shd w:val="clear" w:color="auto" w:fill="D9E5ED"/>
            <w:vAlign w:val="center"/>
          </w:tcPr>
          <w:p w14:paraId="5B43E6F5" w14:textId="77777777" w:rsidR="00352081" w:rsidRPr="00BC58EF" w:rsidRDefault="00BC58EF">
            <w:pPr>
              <w:spacing w:line="360" w:lineRule="auto"/>
              <w:jc w:val="center"/>
              <w:rPr>
                <w:rFonts w:ascii="宋体" w:eastAsia="宋体" w:hAnsi="宋体"/>
              </w:rPr>
            </w:pPr>
            <w:r w:rsidRPr="00BC58EF">
              <w:rPr>
                <w:rFonts w:ascii="宋体" w:eastAsia="宋体" w:hAnsi="宋体"/>
              </w:rPr>
              <w:t>不同意</w:t>
            </w:r>
          </w:p>
        </w:tc>
        <w:tc>
          <w:tcPr>
            <w:tcW w:w="1448" w:type="dxa"/>
            <w:shd w:val="clear" w:color="auto" w:fill="D9E5ED"/>
            <w:vAlign w:val="center"/>
          </w:tcPr>
          <w:p w14:paraId="57002F8D" w14:textId="77777777" w:rsidR="00352081" w:rsidRPr="00BC58EF" w:rsidRDefault="00BC58EF">
            <w:pPr>
              <w:spacing w:line="360" w:lineRule="auto"/>
              <w:jc w:val="center"/>
              <w:rPr>
                <w:rFonts w:ascii="宋体" w:eastAsia="宋体" w:hAnsi="宋体"/>
              </w:rPr>
            </w:pPr>
            <w:r w:rsidRPr="00BC58EF">
              <w:rPr>
                <w:rFonts w:ascii="宋体" w:eastAsia="宋体" w:hAnsi="宋体"/>
              </w:rPr>
              <w:t>无意见</w:t>
            </w:r>
          </w:p>
        </w:tc>
        <w:tc>
          <w:tcPr>
            <w:tcW w:w="1448" w:type="dxa"/>
            <w:shd w:val="clear" w:color="auto" w:fill="D9E5ED"/>
            <w:vAlign w:val="center"/>
          </w:tcPr>
          <w:p w14:paraId="3D2D194D" w14:textId="77777777" w:rsidR="00352081" w:rsidRPr="00BC58EF" w:rsidRDefault="00BC58EF">
            <w:pPr>
              <w:spacing w:line="360" w:lineRule="auto"/>
              <w:jc w:val="center"/>
              <w:rPr>
                <w:rFonts w:ascii="宋体" w:eastAsia="宋体" w:hAnsi="宋体"/>
              </w:rPr>
            </w:pPr>
            <w:r w:rsidRPr="00BC58EF">
              <w:rPr>
                <w:rFonts w:ascii="宋体" w:eastAsia="宋体" w:hAnsi="宋体"/>
              </w:rPr>
              <w:t>同意</w:t>
            </w:r>
          </w:p>
        </w:tc>
        <w:tc>
          <w:tcPr>
            <w:tcW w:w="1448" w:type="dxa"/>
            <w:shd w:val="clear" w:color="auto" w:fill="D9E5ED"/>
            <w:vAlign w:val="center"/>
          </w:tcPr>
          <w:p w14:paraId="06307A17" w14:textId="77777777" w:rsidR="00352081" w:rsidRPr="00BC58EF" w:rsidRDefault="00BC58EF">
            <w:pPr>
              <w:spacing w:line="360" w:lineRule="auto"/>
              <w:jc w:val="center"/>
              <w:rPr>
                <w:rFonts w:ascii="宋体" w:eastAsia="宋体" w:hAnsi="宋体"/>
              </w:rPr>
            </w:pPr>
            <w:r w:rsidRPr="00BC58EF">
              <w:rPr>
                <w:rFonts w:ascii="宋体" w:eastAsia="宋体" w:hAnsi="宋体"/>
              </w:rPr>
              <w:t>非常同意</w:t>
            </w:r>
          </w:p>
        </w:tc>
      </w:tr>
      <w:tr w:rsidR="00352081" w:rsidRPr="00BC58EF" w14:paraId="7F9050B1" w14:textId="77777777">
        <w:trPr>
          <w:trHeight w:val="360"/>
        </w:trPr>
        <w:tc>
          <w:tcPr>
            <w:tcW w:w="1200" w:type="dxa"/>
            <w:shd w:val="clear" w:color="auto" w:fill="FFFFFF"/>
            <w:vAlign w:val="center"/>
          </w:tcPr>
          <w:p w14:paraId="00F20055" w14:textId="77777777" w:rsidR="00352081" w:rsidRPr="00BC58EF" w:rsidRDefault="00BC58EF">
            <w:pPr>
              <w:spacing w:line="360" w:lineRule="auto"/>
              <w:jc w:val="center"/>
              <w:rPr>
                <w:rFonts w:ascii="宋体" w:eastAsia="宋体" w:hAnsi="宋体"/>
              </w:rPr>
            </w:pPr>
            <w:r w:rsidRPr="00BC58EF">
              <w:rPr>
                <w:rFonts w:ascii="宋体" w:eastAsia="宋体" w:hAnsi="宋体"/>
                <w:color w:val="333333"/>
              </w:rPr>
              <w:lastRenderedPageBreak/>
              <w:t>出行便利程度</w:t>
            </w:r>
          </w:p>
        </w:tc>
        <w:tc>
          <w:tcPr>
            <w:tcW w:w="1448" w:type="dxa"/>
            <w:shd w:val="clear" w:color="auto" w:fill="FFFFFF"/>
            <w:vAlign w:val="center"/>
          </w:tcPr>
          <w:p w14:paraId="5F036B1C"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2130EDC9"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6D1F0A70"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5AE06365"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6D520B81"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174D195F" w14:textId="77777777">
        <w:trPr>
          <w:trHeight w:val="360"/>
        </w:trPr>
        <w:tc>
          <w:tcPr>
            <w:tcW w:w="1200" w:type="dxa"/>
            <w:shd w:val="clear" w:color="auto" w:fill="EFF6FB"/>
            <w:vAlign w:val="center"/>
          </w:tcPr>
          <w:p w14:paraId="5E7487D1"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出行时间长度</w:t>
            </w:r>
          </w:p>
        </w:tc>
        <w:tc>
          <w:tcPr>
            <w:tcW w:w="1448" w:type="dxa"/>
            <w:shd w:val="clear" w:color="auto" w:fill="EFF6FB"/>
            <w:vAlign w:val="center"/>
          </w:tcPr>
          <w:p w14:paraId="378B3DF5"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73D4C275"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4434F645"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3ED880F8"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12D88403"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5F010B45" w14:textId="77777777">
        <w:trPr>
          <w:trHeight w:val="360"/>
        </w:trPr>
        <w:tc>
          <w:tcPr>
            <w:tcW w:w="1200" w:type="dxa"/>
            <w:shd w:val="clear" w:color="auto" w:fill="FFFFFF"/>
            <w:vAlign w:val="center"/>
          </w:tcPr>
          <w:p w14:paraId="03D3006C"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车厢拥挤程度</w:t>
            </w:r>
          </w:p>
        </w:tc>
        <w:tc>
          <w:tcPr>
            <w:tcW w:w="1448" w:type="dxa"/>
            <w:shd w:val="clear" w:color="auto" w:fill="FFFFFF"/>
            <w:vAlign w:val="center"/>
          </w:tcPr>
          <w:p w14:paraId="50C3D778"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042E0531"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7489E02B"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6869DABD"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3FF96E16"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3AE23913" w14:textId="77777777">
        <w:trPr>
          <w:trHeight w:val="360"/>
        </w:trPr>
        <w:tc>
          <w:tcPr>
            <w:tcW w:w="1200" w:type="dxa"/>
            <w:shd w:val="clear" w:color="auto" w:fill="EFF6FB"/>
            <w:vAlign w:val="center"/>
          </w:tcPr>
          <w:p w14:paraId="461A48A2"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票价优惠程度</w:t>
            </w:r>
          </w:p>
        </w:tc>
        <w:tc>
          <w:tcPr>
            <w:tcW w:w="1448" w:type="dxa"/>
            <w:shd w:val="clear" w:color="auto" w:fill="EFF6FB"/>
            <w:vAlign w:val="center"/>
          </w:tcPr>
          <w:p w14:paraId="79613E46"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229EF1F3"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46B4CE1F"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215442BF"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389157CE"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7B16A20B" w14:textId="77777777">
        <w:trPr>
          <w:trHeight w:val="360"/>
        </w:trPr>
        <w:tc>
          <w:tcPr>
            <w:tcW w:w="1200" w:type="dxa"/>
            <w:shd w:val="clear" w:color="auto" w:fill="FFFFFF"/>
            <w:vAlign w:val="center"/>
          </w:tcPr>
          <w:p w14:paraId="13B4736F"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家人朋友意见</w:t>
            </w:r>
          </w:p>
        </w:tc>
        <w:tc>
          <w:tcPr>
            <w:tcW w:w="1448" w:type="dxa"/>
            <w:shd w:val="clear" w:color="auto" w:fill="FFFFFF"/>
            <w:vAlign w:val="center"/>
          </w:tcPr>
          <w:p w14:paraId="0CBD2186"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4EBBCDFF"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15DA91F2"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7D1DB060"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77044D4E"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4179228D" w14:textId="77777777">
        <w:trPr>
          <w:trHeight w:val="360"/>
        </w:trPr>
        <w:tc>
          <w:tcPr>
            <w:tcW w:w="1200" w:type="dxa"/>
            <w:shd w:val="clear" w:color="auto" w:fill="EFF6FB"/>
            <w:vAlign w:val="center"/>
          </w:tcPr>
          <w:p w14:paraId="2E5371D0"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权威专家意见</w:t>
            </w:r>
          </w:p>
        </w:tc>
        <w:tc>
          <w:tcPr>
            <w:tcW w:w="1448" w:type="dxa"/>
            <w:shd w:val="clear" w:color="auto" w:fill="EFF6FB"/>
            <w:vAlign w:val="center"/>
          </w:tcPr>
          <w:p w14:paraId="52420F1B"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4B4A50C8"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7D09D78D"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7D9F46B0"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EFF6FB"/>
            <w:vAlign w:val="center"/>
          </w:tcPr>
          <w:p w14:paraId="6267C18D"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r w:rsidR="00352081" w:rsidRPr="00BC58EF" w14:paraId="3BE467C5" w14:textId="77777777">
        <w:trPr>
          <w:trHeight w:val="360"/>
        </w:trPr>
        <w:tc>
          <w:tcPr>
            <w:tcW w:w="1200" w:type="dxa"/>
            <w:shd w:val="clear" w:color="auto" w:fill="FFFFFF"/>
            <w:vAlign w:val="center"/>
          </w:tcPr>
          <w:p w14:paraId="5F2F5D61"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其他人的意见</w:t>
            </w:r>
          </w:p>
        </w:tc>
        <w:tc>
          <w:tcPr>
            <w:tcW w:w="1448" w:type="dxa"/>
            <w:shd w:val="clear" w:color="auto" w:fill="FFFFFF"/>
            <w:vAlign w:val="center"/>
          </w:tcPr>
          <w:p w14:paraId="371E2A21"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1B43104D"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76D52B6B"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6AEF92B7"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c>
          <w:tcPr>
            <w:tcW w:w="1448" w:type="dxa"/>
            <w:shd w:val="clear" w:color="auto" w:fill="FFFFFF"/>
            <w:vAlign w:val="center"/>
          </w:tcPr>
          <w:p w14:paraId="03DC7796" w14:textId="77777777" w:rsidR="00352081" w:rsidRPr="00BC58EF" w:rsidRDefault="00BC58EF">
            <w:pPr>
              <w:spacing w:line="360" w:lineRule="auto"/>
              <w:jc w:val="center"/>
              <w:rPr>
                <w:rFonts w:ascii="宋体" w:eastAsia="宋体" w:hAnsi="宋体"/>
                <w:color w:val="333333"/>
              </w:rPr>
            </w:pPr>
            <w:r w:rsidRPr="00BC58EF">
              <w:rPr>
                <w:rFonts w:ascii="宋体" w:eastAsia="宋体" w:hAnsi="宋体"/>
                <w:color w:val="333333"/>
              </w:rPr>
              <w:t>○</w:t>
            </w:r>
          </w:p>
        </w:tc>
      </w:tr>
    </w:tbl>
    <w:p w14:paraId="446DC5D6" w14:textId="77777777" w:rsidR="00352081" w:rsidRPr="00BC58EF" w:rsidRDefault="00352081">
      <w:pPr>
        <w:rPr>
          <w:rFonts w:ascii="宋体" w:eastAsia="宋体" w:hAnsi="宋体"/>
        </w:rPr>
      </w:pPr>
    </w:p>
    <w:p w14:paraId="424B7158" w14:textId="77777777" w:rsidR="00352081" w:rsidRPr="00BC58EF" w:rsidRDefault="00BC58EF">
      <w:pPr>
        <w:spacing w:line="360" w:lineRule="auto"/>
        <w:rPr>
          <w:rFonts w:ascii="宋体" w:eastAsia="宋体" w:hAnsi="宋体"/>
        </w:rPr>
      </w:pPr>
      <w:r w:rsidRPr="00BC58EF">
        <w:rPr>
          <w:rFonts w:ascii="宋体" w:eastAsia="宋体" w:hAnsi="宋体"/>
        </w:rPr>
        <w:t>6</w:t>
      </w:r>
      <w:r w:rsidRPr="00BC58EF">
        <w:rPr>
          <w:rFonts w:ascii="宋体" w:eastAsia="宋体" w:hAnsi="宋体"/>
        </w:rPr>
        <w:t>、现阶段综合考虑后，您上下班出行是否愿意选择公共交通？</w:t>
      </w:r>
      <w:r w:rsidRPr="00BC58EF">
        <w:rPr>
          <w:rFonts w:ascii="宋体" w:eastAsia="宋体" w:hAnsi="宋体"/>
        </w:rPr>
        <w:t xml:space="preserve"> [</w:t>
      </w:r>
      <w:r w:rsidRPr="00BC58EF">
        <w:rPr>
          <w:rFonts w:ascii="宋体" w:eastAsia="宋体" w:hAnsi="宋体"/>
        </w:rPr>
        <w:t>单选题</w:t>
      </w:r>
      <w:r w:rsidRPr="00BC58EF">
        <w:rPr>
          <w:rFonts w:ascii="宋体" w:eastAsia="宋体" w:hAnsi="宋体"/>
        </w:rPr>
        <w:t xml:space="preserve">] </w:t>
      </w:r>
      <w:r w:rsidRPr="00BC58EF">
        <w:rPr>
          <w:rFonts w:ascii="宋体" w:eastAsia="宋体" w:hAnsi="宋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tblCellMar>
        <w:tblLook w:val="04A0" w:firstRow="1" w:lastRow="0" w:firstColumn="1" w:lastColumn="0" w:noHBand="0" w:noVBand="1"/>
      </w:tblPr>
      <w:tblGrid>
        <w:gridCol w:w="8856"/>
      </w:tblGrid>
      <w:tr w:rsidR="00352081" w:rsidRPr="00BC58EF" w14:paraId="5CFC5343" w14:textId="77777777">
        <w:trPr>
          <w:trHeight w:val="500"/>
        </w:trPr>
        <w:tc>
          <w:tcPr>
            <w:tcW w:w="7400" w:type="dxa"/>
            <w:shd w:val="clear" w:color="auto" w:fill="FFFFFF"/>
            <w:vAlign w:val="center"/>
          </w:tcPr>
          <w:p w14:paraId="63480533" w14:textId="77777777" w:rsidR="00352081" w:rsidRPr="00BC58EF" w:rsidRDefault="00BC58EF">
            <w:pPr>
              <w:rPr>
                <w:rFonts w:ascii="宋体" w:eastAsia="宋体" w:hAnsi="宋体"/>
              </w:rPr>
            </w:pPr>
            <w:r w:rsidRPr="00BC58EF">
              <w:rPr>
                <w:rFonts w:ascii="宋体" w:eastAsia="宋体" w:hAnsi="宋体"/>
              </w:rPr>
              <w:t>○</w:t>
            </w:r>
            <w:r w:rsidRPr="00BC58EF">
              <w:rPr>
                <w:rFonts w:ascii="宋体" w:eastAsia="宋体" w:hAnsi="宋体"/>
              </w:rPr>
              <w:t>非常愿意</w:t>
            </w:r>
          </w:p>
        </w:tc>
      </w:tr>
      <w:tr w:rsidR="00352081" w:rsidRPr="00BC58EF" w14:paraId="11F6C5FF" w14:textId="77777777">
        <w:trPr>
          <w:trHeight w:val="500"/>
        </w:trPr>
        <w:tc>
          <w:tcPr>
            <w:tcW w:w="7400" w:type="dxa"/>
            <w:shd w:val="clear" w:color="auto" w:fill="FFFFFF"/>
            <w:vAlign w:val="center"/>
          </w:tcPr>
          <w:p w14:paraId="57131418"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愿意</w:t>
            </w:r>
          </w:p>
        </w:tc>
      </w:tr>
      <w:tr w:rsidR="00352081" w:rsidRPr="00BC58EF" w14:paraId="51ABABA1" w14:textId="77777777">
        <w:trPr>
          <w:trHeight w:val="500"/>
        </w:trPr>
        <w:tc>
          <w:tcPr>
            <w:tcW w:w="7400" w:type="dxa"/>
            <w:shd w:val="clear" w:color="auto" w:fill="FFFFFF"/>
            <w:vAlign w:val="center"/>
          </w:tcPr>
          <w:p w14:paraId="431682FB"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一般</w:t>
            </w:r>
          </w:p>
        </w:tc>
      </w:tr>
      <w:tr w:rsidR="00352081" w:rsidRPr="00BC58EF" w14:paraId="65003075" w14:textId="77777777">
        <w:trPr>
          <w:trHeight w:val="500"/>
        </w:trPr>
        <w:tc>
          <w:tcPr>
            <w:tcW w:w="7400" w:type="dxa"/>
            <w:shd w:val="clear" w:color="auto" w:fill="FFFFFF"/>
            <w:vAlign w:val="center"/>
          </w:tcPr>
          <w:p w14:paraId="41E40E2A"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不愿意</w:t>
            </w:r>
          </w:p>
        </w:tc>
      </w:tr>
      <w:tr w:rsidR="00352081" w:rsidRPr="00BC58EF" w14:paraId="383CAC08" w14:textId="77777777">
        <w:trPr>
          <w:trHeight w:val="500"/>
        </w:trPr>
        <w:tc>
          <w:tcPr>
            <w:tcW w:w="7400" w:type="dxa"/>
            <w:shd w:val="clear" w:color="auto" w:fill="FFFFFF"/>
            <w:vAlign w:val="center"/>
          </w:tcPr>
          <w:p w14:paraId="534FD21E"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非常不愿意</w:t>
            </w:r>
          </w:p>
        </w:tc>
      </w:tr>
    </w:tbl>
    <w:p w14:paraId="0AA06E4D" w14:textId="77777777" w:rsidR="00352081" w:rsidRPr="00BC58EF" w:rsidRDefault="00352081">
      <w:pPr>
        <w:rPr>
          <w:rFonts w:ascii="宋体" w:eastAsia="宋体" w:hAnsi="宋体"/>
        </w:rPr>
      </w:pPr>
    </w:p>
    <w:p w14:paraId="47B426B6" w14:textId="77777777" w:rsidR="00352081" w:rsidRPr="00BC58EF" w:rsidRDefault="00BC58EF">
      <w:pPr>
        <w:spacing w:line="360" w:lineRule="auto"/>
        <w:rPr>
          <w:rFonts w:ascii="宋体" w:eastAsia="宋体" w:hAnsi="宋体"/>
        </w:rPr>
      </w:pPr>
      <w:r w:rsidRPr="00BC58EF">
        <w:rPr>
          <w:rFonts w:ascii="宋体" w:eastAsia="宋体" w:hAnsi="宋体"/>
        </w:rPr>
        <w:t>7</w:t>
      </w:r>
      <w:r w:rsidRPr="00BC58EF">
        <w:rPr>
          <w:rFonts w:ascii="宋体" w:eastAsia="宋体" w:hAnsi="宋体"/>
        </w:rPr>
        <w:t>、现阶段综合考虑后，您娱乐出行是否愿意选择公共交通？</w:t>
      </w:r>
      <w:r w:rsidRPr="00BC58EF">
        <w:rPr>
          <w:rFonts w:ascii="宋体" w:eastAsia="宋体" w:hAnsi="宋体"/>
        </w:rPr>
        <w:t xml:space="preserve"> [</w:t>
      </w:r>
      <w:r w:rsidRPr="00BC58EF">
        <w:rPr>
          <w:rFonts w:ascii="宋体" w:eastAsia="宋体" w:hAnsi="宋体"/>
        </w:rPr>
        <w:t>单选题</w:t>
      </w:r>
      <w:r w:rsidRPr="00BC58EF">
        <w:rPr>
          <w:rFonts w:ascii="宋体" w:eastAsia="宋体" w:hAnsi="宋体"/>
        </w:rPr>
        <w:t xml:space="preserve">] </w:t>
      </w:r>
      <w:r w:rsidRPr="00BC58EF">
        <w:rPr>
          <w:rFonts w:ascii="宋体" w:eastAsia="宋体" w:hAnsi="宋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tblCellMar>
        <w:tblLook w:val="04A0" w:firstRow="1" w:lastRow="0" w:firstColumn="1" w:lastColumn="0" w:noHBand="0" w:noVBand="1"/>
      </w:tblPr>
      <w:tblGrid>
        <w:gridCol w:w="8856"/>
      </w:tblGrid>
      <w:tr w:rsidR="00352081" w:rsidRPr="00BC58EF" w14:paraId="135787C2" w14:textId="77777777">
        <w:trPr>
          <w:trHeight w:val="500"/>
        </w:trPr>
        <w:tc>
          <w:tcPr>
            <w:tcW w:w="7400" w:type="dxa"/>
            <w:shd w:val="clear" w:color="auto" w:fill="FFFFFF"/>
            <w:vAlign w:val="center"/>
          </w:tcPr>
          <w:p w14:paraId="653DEA6F" w14:textId="77777777" w:rsidR="00352081" w:rsidRPr="00BC58EF" w:rsidRDefault="00BC58EF">
            <w:pPr>
              <w:rPr>
                <w:rFonts w:ascii="宋体" w:eastAsia="宋体" w:hAnsi="宋体"/>
              </w:rPr>
            </w:pPr>
            <w:r w:rsidRPr="00BC58EF">
              <w:rPr>
                <w:rFonts w:ascii="宋体" w:eastAsia="宋体" w:hAnsi="宋体"/>
              </w:rPr>
              <w:lastRenderedPageBreak/>
              <w:t>○</w:t>
            </w:r>
            <w:r w:rsidRPr="00BC58EF">
              <w:rPr>
                <w:rFonts w:ascii="宋体" w:eastAsia="宋体" w:hAnsi="宋体"/>
              </w:rPr>
              <w:t>非常愿意</w:t>
            </w:r>
          </w:p>
        </w:tc>
      </w:tr>
      <w:tr w:rsidR="00352081" w:rsidRPr="00BC58EF" w14:paraId="34368FDB" w14:textId="77777777">
        <w:trPr>
          <w:trHeight w:val="500"/>
        </w:trPr>
        <w:tc>
          <w:tcPr>
            <w:tcW w:w="7400" w:type="dxa"/>
            <w:shd w:val="clear" w:color="auto" w:fill="FFFFFF"/>
            <w:vAlign w:val="center"/>
          </w:tcPr>
          <w:p w14:paraId="1FFFD261"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愿意</w:t>
            </w:r>
          </w:p>
        </w:tc>
      </w:tr>
      <w:tr w:rsidR="00352081" w:rsidRPr="00BC58EF" w14:paraId="3930E438" w14:textId="77777777">
        <w:trPr>
          <w:trHeight w:val="500"/>
        </w:trPr>
        <w:tc>
          <w:tcPr>
            <w:tcW w:w="7400" w:type="dxa"/>
            <w:shd w:val="clear" w:color="auto" w:fill="FFFFFF"/>
            <w:vAlign w:val="center"/>
          </w:tcPr>
          <w:p w14:paraId="2C399C60"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一般</w:t>
            </w:r>
          </w:p>
        </w:tc>
      </w:tr>
      <w:tr w:rsidR="00352081" w:rsidRPr="00BC58EF" w14:paraId="34128E1E" w14:textId="77777777">
        <w:trPr>
          <w:trHeight w:val="500"/>
        </w:trPr>
        <w:tc>
          <w:tcPr>
            <w:tcW w:w="7400" w:type="dxa"/>
            <w:shd w:val="clear" w:color="auto" w:fill="FFFFFF"/>
            <w:vAlign w:val="center"/>
          </w:tcPr>
          <w:p w14:paraId="23B00DEA"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不愿意</w:t>
            </w:r>
          </w:p>
        </w:tc>
      </w:tr>
      <w:tr w:rsidR="00352081" w:rsidRPr="00BC58EF" w14:paraId="0B9172F7" w14:textId="77777777">
        <w:trPr>
          <w:trHeight w:val="500"/>
        </w:trPr>
        <w:tc>
          <w:tcPr>
            <w:tcW w:w="7400" w:type="dxa"/>
            <w:shd w:val="clear" w:color="auto" w:fill="FFFFFF"/>
            <w:vAlign w:val="center"/>
          </w:tcPr>
          <w:p w14:paraId="46E2F302"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非常不愿意</w:t>
            </w:r>
          </w:p>
        </w:tc>
      </w:tr>
    </w:tbl>
    <w:p w14:paraId="65F41C09" w14:textId="77777777" w:rsidR="00352081" w:rsidRPr="00BC58EF" w:rsidRDefault="00352081">
      <w:pPr>
        <w:rPr>
          <w:rFonts w:ascii="宋体" w:eastAsia="宋体" w:hAnsi="宋体"/>
        </w:rPr>
      </w:pPr>
    </w:p>
    <w:p w14:paraId="60E468D9" w14:textId="77777777" w:rsidR="00352081" w:rsidRPr="00BC58EF" w:rsidRDefault="00BC58EF">
      <w:pPr>
        <w:spacing w:line="360" w:lineRule="auto"/>
        <w:rPr>
          <w:rFonts w:ascii="宋体" w:eastAsia="宋体" w:hAnsi="宋体"/>
        </w:rPr>
      </w:pPr>
      <w:r w:rsidRPr="00BC58EF">
        <w:rPr>
          <w:rFonts w:ascii="宋体" w:eastAsia="宋体" w:hAnsi="宋体"/>
        </w:rPr>
        <w:t>8</w:t>
      </w:r>
      <w:r w:rsidRPr="00BC58EF">
        <w:rPr>
          <w:rFonts w:ascii="宋体" w:eastAsia="宋体" w:hAnsi="宋体"/>
        </w:rPr>
        <w:t>、现阶段综合考虑后，您工作日出行是否愿意选择公共交通？</w:t>
      </w:r>
      <w:r w:rsidRPr="00BC58EF">
        <w:rPr>
          <w:rFonts w:ascii="宋体" w:eastAsia="宋体" w:hAnsi="宋体"/>
        </w:rPr>
        <w:t xml:space="preserve"> [</w:t>
      </w:r>
      <w:r w:rsidRPr="00BC58EF">
        <w:rPr>
          <w:rFonts w:ascii="宋体" w:eastAsia="宋体" w:hAnsi="宋体"/>
        </w:rPr>
        <w:t>单选题</w:t>
      </w:r>
      <w:r w:rsidRPr="00BC58EF">
        <w:rPr>
          <w:rFonts w:ascii="宋体" w:eastAsia="宋体" w:hAnsi="宋体"/>
        </w:rPr>
        <w:t xml:space="preserve">] </w:t>
      </w:r>
      <w:r w:rsidRPr="00BC58EF">
        <w:rPr>
          <w:rFonts w:ascii="宋体" w:eastAsia="宋体" w:hAnsi="宋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tblCellMar>
        <w:tblLook w:val="04A0" w:firstRow="1" w:lastRow="0" w:firstColumn="1" w:lastColumn="0" w:noHBand="0" w:noVBand="1"/>
      </w:tblPr>
      <w:tblGrid>
        <w:gridCol w:w="8856"/>
      </w:tblGrid>
      <w:tr w:rsidR="00352081" w:rsidRPr="00BC58EF" w14:paraId="0500ABA6" w14:textId="77777777">
        <w:trPr>
          <w:trHeight w:val="500"/>
        </w:trPr>
        <w:tc>
          <w:tcPr>
            <w:tcW w:w="7400" w:type="dxa"/>
            <w:shd w:val="clear" w:color="auto" w:fill="FFFFFF"/>
            <w:vAlign w:val="center"/>
          </w:tcPr>
          <w:p w14:paraId="35973608" w14:textId="77777777" w:rsidR="00352081" w:rsidRPr="00BC58EF" w:rsidRDefault="00BC58EF">
            <w:pPr>
              <w:rPr>
                <w:rFonts w:ascii="宋体" w:eastAsia="宋体" w:hAnsi="宋体"/>
              </w:rPr>
            </w:pPr>
            <w:r w:rsidRPr="00BC58EF">
              <w:rPr>
                <w:rFonts w:ascii="宋体" w:eastAsia="宋体" w:hAnsi="宋体"/>
              </w:rPr>
              <w:t>○</w:t>
            </w:r>
            <w:r w:rsidRPr="00BC58EF">
              <w:rPr>
                <w:rFonts w:ascii="宋体" w:eastAsia="宋体" w:hAnsi="宋体"/>
              </w:rPr>
              <w:t>非常愿意</w:t>
            </w:r>
          </w:p>
        </w:tc>
      </w:tr>
      <w:tr w:rsidR="00352081" w:rsidRPr="00BC58EF" w14:paraId="0C379688" w14:textId="77777777">
        <w:trPr>
          <w:trHeight w:val="500"/>
        </w:trPr>
        <w:tc>
          <w:tcPr>
            <w:tcW w:w="7400" w:type="dxa"/>
            <w:shd w:val="clear" w:color="auto" w:fill="FFFFFF"/>
            <w:vAlign w:val="center"/>
          </w:tcPr>
          <w:p w14:paraId="05C5B183"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愿意</w:t>
            </w:r>
          </w:p>
        </w:tc>
      </w:tr>
      <w:tr w:rsidR="00352081" w:rsidRPr="00BC58EF" w14:paraId="697CA60F" w14:textId="77777777">
        <w:trPr>
          <w:trHeight w:val="500"/>
        </w:trPr>
        <w:tc>
          <w:tcPr>
            <w:tcW w:w="7400" w:type="dxa"/>
            <w:shd w:val="clear" w:color="auto" w:fill="FFFFFF"/>
            <w:vAlign w:val="center"/>
          </w:tcPr>
          <w:p w14:paraId="4B968BC3"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一般</w:t>
            </w:r>
          </w:p>
        </w:tc>
      </w:tr>
      <w:tr w:rsidR="00352081" w:rsidRPr="00BC58EF" w14:paraId="61D2E6C0" w14:textId="77777777">
        <w:trPr>
          <w:trHeight w:val="500"/>
        </w:trPr>
        <w:tc>
          <w:tcPr>
            <w:tcW w:w="7400" w:type="dxa"/>
            <w:shd w:val="clear" w:color="auto" w:fill="FFFFFF"/>
            <w:vAlign w:val="center"/>
          </w:tcPr>
          <w:p w14:paraId="6DFB6EB4"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不愿意</w:t>
            </w:r>
          </w:p>
        </w:tc>
      </w:tr>
      <w:tr w:rsidR="00352081" w:rsidRPr="00BC58EF" w14:paraId="454BF3FD" w14:textId="77777777">
        <w:trPr>
          <w:trHeight w:val="500"/>
        </w:trPr>
        <w:tc>
          <w:tcPr>
            <w:tcW w:w="7400" w:type="dxa"/>
            <w:shd w:val="clear" w:color="auto" w:fill="FFFFFF"/>
            <w:vAlign w:val="center"/>
          </w:tcPr>
          <w:p w14:paraId="72EB3B39"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非常不愿意</w:t>
            </w:r>
          </w:p>
        </w:tc>
      </w:tr>
    </w:tbl>
    <w:p w14:paraId="0DDC1B89" w14:textId="77777777" w:rsidR="00352081" w:rsidRPr="00BC58EF" w:rsidRDefault="00352081">
      <w:pPr>
        <w:rPr>
          <w:rFonts w:ascii="宋体" w:eastAsia="宋体" w:hAnsi="宋体"/>
        </w:rPr>
      </w:pPr>
    </w:p>
    <w:p w14:paraId="50191C74" w14:textId="77777777" w:rsidR="00352081" w:rsidRPr="00BC58EF" w:rsidRDefault="00BC58EF">
      <w:pPr>
        <w:spacing w:line="360" w:lineRule="auto"/>
        <w:rPr>
          <w:rFonts w:ascii="宋体" w:eastAsia="宋体" w:hAnsi="宋体"/>
        </w:rPr>
      </w:pPr>
      <w:r w:rsidRPr="00BC58EF">
        <w:rPr>
          <w:rFonts w:ascii="宋体" w:eastAsia="宋体" w:hAnsi="宋体"/>
        </w:rPr>
        <w:t>9</w:t>
      </w:r>
      <w:r w:rsidRPr="00BC58EF">
        <w:rPr>
          <w:rFonts w:ascii="宋体" w:eastAsia="宋体" w:hAnsi="宋体"/>
        </w:rPr>
        <w:t>、现阶段综合考虑后，您清明节假期出行是否愿意选择公共交通？</w:t>
      </w:r>
      <w:r w:rsidRPr="00BC58EF">
        <w:rPr>
          <w:rFonts w:ascii="宋体" w:eastAsia="宋体" w:hAnsi="宋体"/>
        </w:rPr>
        <w:t xml:space="preserve"> [</w:t>
      </w:r>
      <w:r w:rsidRPr="00BC58EF">
        <w:rPr>
          <w:rFonts w:ascii="宋体" w:eastAsia="宋体" w:hAnsi="宋体"/>
        </w:rPr>
        <w:t>单选题</w:t>
      </w:r>
      <w:r w:rsidRPr="00BC58EF">
        <w:rPr>
          <w:rFonts w:ascii="宋体" w:eastAsia="宋体" w:hAnsi="宋体"/>
        </w:rPr>
        <w:t xml:space="preserve">] </w:t>
      </w:r>
      <w:r w:rsidRPr="00BC58EF">
        <w:rPr>
          <w:rFonts w:ascii="宋体" w:eastAsia="宋体" w:hAnsi="宋体"/>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tblCellMar>
        <w:tblLook w:val="04A0" w:firstRow="1" w:lastRow="0" w:firstColumn="1" w:lastColumn="0" w:noHBand="0" w:noVBand="1"/>
      </w:tblPr>
      <w:tblGrid>
        <w:gridCol w:w="8856"/>
      </w:tblGrid>
      <w:tr w:rsidR="00352081" w:rsidRPr="00BC58EF" w14:paraId="42E59EC5" w14:textId="77777777">
        <w:trPr>
          <w:trHeight w:val="500"/>
        </w:trPr>
        <w:tc>
          <w:tcPr>
            <w:tcW w:w="7400" w:type="dxa"/>
            <w:shd w:val="clear" w:color="auto" w:fill="FFFFFF"/>
            <w:vAlign w:val="center"/>
          </w:tcPr>
          <w:p w14:paraId="6E656521" w14:textId="77777777" w:rsidR="00352081" w:rsidRPr="00BC58EF" w:rsidRDefault="00BC58EF">
            <w:pPr>
              <w:rPr>
                <w:rFonts w:ascii="宋体" w:eastAsia="宋体" w:hAnsi="宋体"/>
              </w:rPr>
            </w:pPr>
            <w:r w:rsidRPr="00BC58EF">
              <w:rPr>
                <w:rFonts w:ascii="宋体" w:eastAsia="宋体" w:hAnsi="宋体"/>
              </w:rPr>
              <w:t>○</w:t>
            </w:r>
            <w:r w:rsidRPr="00BC58EF">
              <w:rPr>
                <w:rFonts w:ascii="宋体" w:eastAsia="宋体" w:hAnsi="宋体"/>
              </w:rPr>
              <w:t>非常愿意</w:t>
            </w:r>
          </w:p>
        </w:tc>
      </w:tr>
      <w:tr w:rsidR="00352081" w:rsidRPr="00BC58EF" w14:paraId="31F173CC" w14:textId="77777777">
        <w:trPr>
          <w:trHeight w:val="500"/>
        </w:trPr>
        <w:tc>
          <w:tcPr>
            <w:tcW w:w="7400" w:type="dxa"/>
            <w:shd w:val="clear" w:color="auto" w:fill="FFFFFF"/>
            <w:vAlign w:val="center"/>
          </w:tcPr>
          <w:p w14:paraId="7E08C819"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愿意</w:t>
            </w:r>
          </w:p>
        </w:tc>
      </w:tr>
      <w:tr w:rsidR="00352081" w:rsidRPr="00BC58EF" w14:paraId="320B5DAC" w14:textId="77777777">
        <w:trPr>
          <w:trHeight w:val="500"/>
        </w:trPr>
        <w:tc>
          <w:tcPr>
            <w:tcW w:w="7400" w:type="dxa"/>
            <w:shd w:val="clear" w:color="auto" w:fill="FFFFFF"/>
            <w:vAlign w:val="center"/>
          </w:tcPr>
          <w:p w14:paraId="16F437BF"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一般</w:t>
            </w:r>
          </w:p>
        </w:tc>
      </w:tr>
      <w:tr w:rsidR="00352081" w:rsidRPr="00BC58EF" w14:paraId="461D1F53" w14:textId="77777777">
        <w:trPr>
          <w:trHeight w:val="500"/>
        </w:trPr>
        <w:tc>
          <w:tcPr>
            <w:tcW w:w="7400" w:type="dxa"/>
            <w:shd w:val="clear" w:color="auto" w:fill="FFFFFF"/>
            <w:vAlign w:val="center"/>
          </w:tcPr>
          <w:p w14:paraId="79156DAB"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不愿意</w:t>
            </w:r>
          </w:p>
        </w:tc>
      </w:tr>
      <w:tr w:rsidR="00352081" w:rsidRPr="00BC58EF" w14:paraId="60944DFB" w14:textId="77777777">
        <w:trPr>
          <w:trHeight w:val="500"/>
        </w:trPr>
        <w:tc>
          <w:tcPr>
            <w:tcW w:w="7400" w:type="dxa"/>
            <w:shd w:val="clear" w:color="auto" w:fill="FFFFFF"/>
            <w:vAlign w:val="center"/>
          </w:tcPr>
          <w:p w14:paraId="664783B3" w14:textId="77777777" w:rsidR="00352081" w:rsidRPr="00BC58EF" w:rsidRDefault="00BC58EF">
            <w:pPr>
              <w:rPr>
                <w:rFonts w:ascii="宋体" w:eastAsia="宋体" w:hAnsi="宋体" w:cs="微软雅黑"/>
                <w:sz w:val="28"/>
              </w:rPr>
            </w:pPr>
            <w:r w:rsidRPr="00BC58EF">
              <w:rPr>
                <w:rFonts w:ascii="宋体" w:eastAsia="宋体" w:hAnsi="宋体"/>
              </w:rPr>
              <w:t>○</w:t>
            </w:r>
            <w:r w:rsidRPr="00BC58EF">
              <w:rPr>
                <w:rFonts w:ascii="宋体" w:eastAsia="宋体" w:hAnsi="宋体"/>
              </w:rPr>
              <w:t>非常不愿意</w:t>
            </w:r>
          </w:p>
        </w:tc>
      </w:tr>
    </w:tbl>
    <w:p w14:paraId="34807BDD" w14:textId="77777777" w:rsidR="00352081" w:rsidRPr="00BC58EF" w:rsidRDefault="00352081">
      <w:pPr>
        <w:rPr>
          <w:rFonts w:ascii="宋体" w:eastAsia="宋体" w:hAnsi="宋体"/>
        </w:rPr>
      </w:pPr>
    </w:p>
    <w:p w14:paraId="401C936B" w14:textId="77777777" w:rsidR="00352081" w:rsidRPr="00BC58EF" w:rsidRDefault="00352081">
      <w:pPr>
        <w:rPr>
          <w:rFonts w:ascii="宋体" w:eastAsia="宋体" w:hAnsi="宋体"/>
        </w:rPr>
      </w:pPr>
    </w:p>
    <w:sectPr w:rsidR="00352081" w:rsidRPr="00BC58EF">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陈 曦" w:date="2021-04-12T10:22:00Z" w:initials="陈">
    <w:p w14:paraId="74247CB9" w14:textId="15FB0E47" w:rsidR="00BC58EF" w:rsidRDefault="00BC58EF">
      <w:pPr>
        <w:pStyle w:val="a4"/>
        <w:rPr>
          <w:rFonts w:hint="eastAsia"/>
        </w:rPr>
      </w:pPr>
      <w:r>
        <w:rPr>
          <w:rStyle w:val="a3"/>
        </w:rPr>
        <w:annotationRef/>
      </w:r>
      <w:r>
        <w:rPr>
          <w:rFonts w:hint="eastAsia"/>
        </w:rPr>
        <w:t>单选题，选项序号表示对应选项，例如：您的性别题目中</w:t>
      </w:r>
      <w:r>
        <w:rPr>
          <w:rFonts w:hint="eastAsia"/>
        </w:rPr>
        <w:t>1</w:t>
      </w:r>
      <w:r>
        <w:rPr>
          <w:rFonts w:hint="eastAsia"/>
        </w:rPr>
        <w:t>表示男，</w:t>
      </w:r>
      <w:r>
        <w:rPr>
          <w:rFonts w:hint="eastAsia"/>
        </w:rPr>
        <w:t>2</w:t>
      </w:r>
      <w:r>
        <w:rPr>
          <w:rFonts w:hint="eastAsia"/>
        </w:rPr>
        <w:t>表示女</w:t>
      </w:r>
    </w:p>
  </w:comment>
  <w:comment w:id="1" w:author="陈 曦" w:date="2021-04-12T10:23:00Z" w:initials="陈">
    <w:p w14:paraId="5B5F7E33" w14:textId="7972B7F6" w:rsidR="00BC58EF" w:rsidRDefault="00BC58EF">
      <w:pPr>
        <w:pStyle w:val="a4"/>
      </w:pPr>
      <w:r>
        <w:rPr>
          <w:rStyle w:val="a3"/>
        </w:rPr>
        <w:annotationRef/>
      </w:r>
      <w:r>
        <w:rPr>
          <w:rFonts w:hint="eastAsia"/>
        </w:rPr>
        <w:t>排序题，</w:t>
      </w:r>
      <w:r>
        <w:rPr>
          <w:rFonts w:hint="eastAsia"/>
        </w:rPr>
        <w:t>1</w:t>
      </w:r>
      <w:r>
        <w:rPr>
          <w:rFonts w:hint="eastAsia"/>
        </w:rPr>
        <w:t>为最重要，排序</w:t>
      </w:r>
      <w:proofErr w:type="gramStart"/>
      <w:r>
        <w:rPr>
          <w:rFonts w:hint="eastAsia"/>
        </w:rPr>
        <w:t>题问卷数据</w:t>
      </w:r>
      <w:proofErr w:type="gramEnd"/>
      <w:r>
        <w:rPr>
          <w:rFonts w:hint="eastAsia"/>
        </w:rPr>
        <w:t>中</w:t>
      </w:r>
      <w:r>
        <w:rPr>
          <w:rFonts w:hint="eastAsia"/>
        </w:rPr>
        <w:t>-</w:t>
      </w:r>
      <w:r>
        <w:t>2</w:t>
      </w:r>
      <w:r>
        <w:rPr>
          <w:rFonts w:hint="eastAsia"/>
        </w:rPr>
        <w:t>表示没有对该选项排序</w:t>
      </w:r>
    </w:p>
  </w:comment>
  <w:comment w:id="2" w:author="陈 曦" w:date="2021-04-12T10:24:00Z" w:initials="陈">
    <w:p w14:paraId="5251D3F2" w14:textId="283CDC6F" w:rsidR="00BC58EF" w:rsidRDefault="00BC58EF" w:rsidP="00BC58EF">
      <w:pPr>
        <w:pStyle w:val="a4"/>
        <w:numPr>
          <w:ilvl w:val="0"/>
          <w:numId w:val="1"/>
        </w:numPr>
      </w:pPr>
      <w:r>
        <w:rPr>
          <w:rStyle w:val="a3"/>
        </w:rPr>
        <w:annotationRef/>
      </w:r>
      <w:r>
        <w:rPr>
          <w:rFonts w:hint="eastAsia"/>
        </w:rPr>
        <w:t>非常不同意</w:t>
      </w:r>
    </w:p>
    <w:p w14:paraId="3BEB2624" w14:textId="77777777" w:rsidR="00BC58EF" w:rsidRDefault="00BC58EF" w:rsidP="00BC58EF">
      <w:pPr>
        <w:pStyle w:val="a4"/>
        <w:numPr>
          <w:ilvl w:val="0"/>
          <w:numId w:val="1"/>
        </w:numPr>
      </w:pPr>
      <w:r>
        <w:rPr>
          <w:rFonts w:hint="eastAsia"/>
        </w:rPr>
        <w:t>-</w:t>
      </w:r>
      <w:r>
        <w:rPr>
          <w:rFonts w:hint="eastAsia"/>
        </w:rPr>
        <w:t>不同意</w:t>
      </w:r>
    </w:p>
    <w:p w14:paraId="00AA5325" w14:textId="77777777" w:rsidR="00BC58EF" w:rsidRDefault="00BC58EF" w:rsidP="00BC58EF">
      <w:pPr>
        <w:pStyle w:val="a4"/>
        <w:numPr>
          <w:ilvl w:val="0"/>
          <w:numId w:val="1"/>
        </w:numPr>
      </w:pPr>
      <w:r>
        <w:rPr>
          <w:rFonts w:hint="eastAsia"/>
        </w:rPr>
        <w:t>-</w:t>
      </w:r>
      <w:r>
        <w:rPr>
          <w:rFonts w:hint="eastAsia"/>
        </w:rPr>
        <w:t>无意见</w:t>
      </w:r>
    </w:p>
    <w:p w14:paraId="424551C3" w14:textId="77777777" w:rsidR="00BC58EF" w:rsidRDefault="00BC58EF" w:rsidP="00BC58EF">
      <w:pPr>
        <w:pStyle w:val="a4"/>
        <w:numPr>
          <w:ilvl w:val="0"/>
          <w:numId w:val="1"/>
        </w:numPr>
      </w:pPr>
      <w:r>
        <w:rPr>
          <w:rFonts w:hint="eastAsia"/>
        </w:rPr>
        <w:t>-</w:t>
      </w:r>
      <w:r>
        <w:rPr>
          <w:rFonts w:hint="eastAsia"/>
        </w:rPr>
        <w:t>同意</w:t>
      </w:r>
    </w:p>
    <w:p w14:paraId="41084E14" w14:textId="2C5200CF" w:rsidR="00BC58EF" w:rsidRDefault="00BC58EF" w:rsidP="00BC58EF">
      <w:pPr>
        <w:pStyle w:val="a4"/>
        <w:numPr>
          <w:ilvl w:val="0"/>
          <w:numId w:val="1"/>
        </w:numPr>
        <w:rPr>
          <w:rFonts w:hint="eastAsia"/>
        </w:rPr>
      </w:pPr>
      <w:r>
        <w:rPr>
          <w:rFonts w:hint="eastAsia"/>
        </w:rPr>
        <w:t>-</w:t>
      </w:r>
      <w:r>
        <w:rPr>
          <w:rFonts w:hint="eastAsia"/>
        </w:rPr>
        <w:t>非常同意</w:t>
      </w:r>
    </w:p>
  </w:comment>
  <w:comment w:id="3" w:author="陈 曦" w:date="2021-04-12T10:26:00Z" w:initials="陈">
    <w:p w14:paraId="2F9160DD" w14:textId="773DC072" w:rsidR="00BC58EF" w:rsidRDefault="00BC58EF" w:rsidP="00BC58EF">
      <w:pPr>
        <w:pStyle w:val="a4"/>
        <w:numPr>
          <w:ilvl w:val="0"/>
          <w:numId w:val="2"/>
        </w:numPr>
      </w:pPr>
      <w:r>
        <w:rPr>
          <w:rStyle w:val="a3"/>
        </w:rPr>
        <w:annotationRef/>
      </w:r>
      <w:r>
        <w:rPr>
          <w:rFonts w:hint="eastAsia"/>
        </w:rPr>
        <w:t>非常不满意</w:t>
      </w:r>
    </w:p>
    <w:p w14:paraId="280454B1" w14:textId="77777777" w:rsidR="00BC58EF" w:rsidRDefault="00BC58EF" w:rsidP="00BC58EF">
      <w:pPr>
        <w:pStyle w:val="a4"/>
        <w:numPr>
          <w:ilvl w:val="0"/>
          <w:numId w:val="2"/>
        </w:numPr>
      </w:pPr>
      <w:r>
        <w:rPr>
          <w:rFonts w:hint="eastAsia"/>
        </w:rPr>
        <w:t>不满意</w:t>
      </w:r>
    </w:p>
    <w:p w14:paraId="6580C00C" w14:textId="77777777" w:rsidR="00BC58EF" w:rsidRDefault="00BC58EF" w:rsidP="00BC58EF">
      <w:pPr>
        <w:pStyle w:val="a4"/>
        <w:numPr>
          <w:ilvl w:val="0"/>
          <w:numId w:val="2"/>
        </w:numPr>
      </w:pPr>
      <w:r>
        <w:rPr>
          <w:rFonts w:hint="eastAsia"/>
        </w:rPr>
        <w:t>无意见</w:t>
      </w:r>
    </w:p>
    <w:p w14:paraId="5851EF7E" w14:textId="77777777" w:rsidR="00BC58EF" w:rsidRDefault="00BC58EF" w:rsidP="00BC58EF">
      <w:pPr>
        <w:pStyle w:val="a4"/>
        <w:numPr>
          <w:ilvl w:val="0"/>
          <w:numId w:val="2"/>
        </w:numPr>
      </w:pPr>
      <w:r>
        <w:rPr>
          <w:rFonts w:hint="eastAsia"/>
        </w:rPr>
        <w:t>满意</w:t>
      </w:r>
    </w:p>
    <w:p w14:paraId="60F5E269" w14:textId="57A862C1" w:rsidR="00BC58EF" w:rsidRDefault="00BC58EF" w:rsidP="00BC58EF">
      <w:pPr>
        <w:pStyle w:val="a4"/>
        <w:numPr>
          <w:ilvl w:val="0"/>
          <w:numId w:val="2"/>
        </w:numPr>
        <w:rPr>
          <w:rFonts w:hint="eastAsia"/>
        </w:rPr>
      </w:pPr>
      <w:r>
        <w:rPr>
          <w:rFonts w:hint="eastAsia"/>
        </w:rPr>
        <w:t>非常满意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247CB9" w15:done="0"/>
  <w15:commentEx w15:paraId="5B5F7E33" w15:done="0"/>
  <w15:commentEx w15:paraId="41084E14" w15:done="0"/>
  <w15:commentEx w15:paraId="60F5E2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E9DEC" w16cex:dateUtc="2021-04-12T02:22:00Z"/>
  <w16cex:commentExtensible w16cex:durableId="241E9E2F" w16cex:dateUtc="2021-04-12T02:23:00Z"/>
  <w16cex:commentExtensible w16cex:durableId="241E9E6E" w16cex:dateUtc="2021-04-12T02:24:00Z"/>
  <w16cex:commentExtensible w16cex:durableId="241E9EE5" w16cex:dateUtc="2021-04-12T0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247CB9" w16cid:durableId="241E9DEC"/>
  <w16cid:commentId w16cid:paraId="5B5F7E33" w16cid:durableId="241E9E2F"/>
  <w16cid:commentId w16cid:paraId="41084E14" w16cid:durableId="241E9E6E"/>
  <w16cid:commentId w16cid:paraId="60F5E269" w16cid:durableId="241E9E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5EE7"/>
    <w:multiLevelType w:val="hybridMultilevel"/>
    <w:tmpl w:val="A24E01D0"/>
    <w:lvl w:ilvl="0" w:tplc="B4E2F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592C44"/>
    <w:multiLevelType w:val="hybridMultilevel"/>
    <w:tmpl w:val="53F07298"/>
    <w:lvl w:ilvl="0" w:tplc="B0F8B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陈 曦">
    <w15:presenceInfo w15:providerId="Windows Live" w15:userId="163fdd79b07e6e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352081"/>
    <w:rsid w:val="00352081"/>
    <w:rsid w:val="00BC5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3F9BC1"/>
  <w15:docId w15:val="{08DA5B91-E568-49EF-A73B-13705414D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bdr w:val="nil"/>
    </w:rPr>
  </w:style>
  <w:style w:type="paragraph" w:styleId="1">
    <w:name w:val="heading 1"/>
    <w:basedOn w:val="a"/>
    <w:next w:val="a"/>
    <w:qFormat/>
    <w:rsid w:val="00EF7B96"/>
    <w:pPr>
      <w:keepNext/>
      <w:spacing w:before="240" w:after="60"/>
      <w:outlineLvl w:val="0"/>
    </w:pPr>
    <w:rPr>
      <w:rFonts w:eastAsia="Times New Roman"/>
      <w:b/>
      <w:bCs/>
      <w:kern w:val="32"/>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unhideWhenUsed/>
    <w:rsid w:val="00BC58EF"/>
    <w:rPr>
      <w:sz w:val="21"/>
      <w:szCs w:val="21"/>
    </w:rPr>
  </w:style>
  <w:style w:type="paragraph" w:styleId="a4">
    <w:name w:val="annotation text"/>
    <w:basedOn w:val="a"/>
    <w:link w:val="a5"/>
    <w:semiHidden/>
    <w:unhideWhenUsed/>
    <w:rsid w:val="00BC58EF"/>
  </w:style>
  <w:style w:type="character" w:customStyle="1" w:styleId="a5">
    <w:name w:val="批注文字 字符"/>
    <w:basedOn w:val="a0"/>
    <w:link w:val="a4"/>
    <w:semiHidden/>
    <w:rsid w:val="00BC58EF"/>
    <w:rPr>
      <w:sz w:val="24"/>
      <w:szCs w:val="24"/>
      <w:bdr w:val="nil"/>
    </w:rPr>
  </w:style>
  <w:style w:type="paragraph" w:styleId="a6">
    <w:name w:val="annotation subject"/>
    <w:basedOn w:val="a4"/>
    <w:next w:val="a4"/>
    <w:link w:val="a7"/>
    <w:semiHidden/>
    <w:unhideWhenUsed/>
    <w:rsid w:val="00BC58EF"/>
    <w:rPr>
      <w:b/>
      <w:bCs/>
    </w:rPr>
  </w:style>
  <w:style w:type="character" w:customStyle="1" w:styleId="a7">
    <w:name w:val="批注主题 字符"/>
    <w:basedOn w:val="a5"/>
    <w:link w:val="a6"/>
    <w:semiHidden/>
    <w:rsid w:val="00BC58EF"/>
    <w:rPr>
      <w:b/>
      <w:bCs/>
      <w:sz w:val="24"/>
      <w:szCs w:val="24"/>
      <w:bdr w:val="nil"/>
    </w:rPr>
  </w:style>
  <w:style w:type="paragraph" w:styleId="a8">
    <w:name w:val="Balloon Text"/>
    <w:basedOn w:val="a"/>
    <w:link w:val="a9"/>
    <w:rsid w:val="00BC58EF"/>
    <w:rPr>
      <w:sz w:val="18"/>
      <w:szCs w:val="18"/>
    </w:rPr>
  </w:style>
  <w:style w:type="character" w:customStyle="1" w:styleId="a9">
    <w:name w:val="批注框文本 字符"/>
    <w:basedOn w:val="a0"/>
    <w:link w:val="a8"/>
    <w:rsid w:val="00BC58EF"/>
    <w:rPr>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陈 曦</cp:lastModifiedBy>
  <cp:revision>2</cp:revision>
  <dcterms:created xsi:type="dcterms:W3CDTF">2021-04-12T02:21:00Z</dcterms:created>
  <dcterms:modified xsi:type="dcterms:W3CDTF">2021-04-12T02:27:00Z</dcterms:modified>
</cp:coreProperties>
</file>